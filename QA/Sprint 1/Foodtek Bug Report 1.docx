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3E4" w14:textId="4CDF2378" w:rsidR="00AE1734" w:rsidRDefault="00FE7024" w:rsidP="00DB55C7">
      <w:pPr>
        <w:pStyle w:val="Title"/>
        <w:jc w:val="center"/>
      </w:pPr>
      <w:r>
        <w:t>Bug Report</w:t>
      </w:r>
    </w:p>
    <w:p w14:paraId="27608817" w14:textId="2114934D" w:rsidR="007164E6" w:rsidRPr="00652821" w:rsidRDefault="00652821" w:rsidP="006528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="007164E6" w:rsidRPr="00652821">
        <w:rPr>
          <w:b/>
          <w:bCs/>
          <w:sz w:val="26"/>
          <w:szCs w:val="26"/>
        </w:rPr>
        <w:t>Welcome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1734" w14:paraId="0EA74AF0" w14:textId="77777777">
        <w:tc>
          <w:tcPr>
            <w:tcW w:w="4320" w:type="dxa"/>
          </w:tcPr>
          <w:p w14:paraId="532BE149" w14:textId="77777777" w:rsidR="00AE1734" w:rsidRDefault="00FE7024">
            <w:r>
              <w:t>Field</w:t>
            </w:r>
          </w:p>
        </w:tc>
        <w:tc>
          <w:tcPr>
            <w:tcW w:w="4320" w:type="dxa"/>
          </w:tcPr>
          <w:p w14:paraId="556E9718" w14:textId="77777777" w:rsidR="00AE1734" w:rsidRDefault="00FE7024">
            <w:r>
              <w:t>Description</w:t>
            </w:r>
          </w:p>
        </w:tc>
      </w:tr>
      <w:tr w:rsidR="00AE1734" w14:paraId="0177804D" w14:textId="77777777">
        <w:tc>
          <w:tcPr>
            <w:tcW w:w="4320" w:type="dxa"/>
          </w:tcPr>
          <w:p w14:paraId="42F29D26" w14:textId="77777777" w:rsidR="00AE1734" w:rsidRDefault="00FE7024">
            <w:r>
              <w:t>Bug ID</w:t>
            </w:r>
          </w:p>
        </w:tc>
        <w:tc>
          <w:tcPr>
            <w:tcW w:w="4320" w:type="dxa"/>
          </w:tcPr>
          <w:p w14:paraId="70838AFA" w14:textId="4C6B1EE9" w:rsidR="00AE1734" w:rsidRDefault="00FE7024">
            <w:r>
              <w:t>B</w:t>
            </w:r>
            <w:r w:rsidR="00635A99">
              <w:t>ug</w:t>
            </w:r>
            <w:r>
              <w:t>-001</w:t>
            </w:r>
          </w:p>
        </w:tc>
      </w:tr>
      <w:tr w:rsidR="00AE1734" w14:paraId="62E8FB28" w14:textId="77777777">
        <w:tc>
          <w:tcPr>
            <w:tcW w:w="4320" w:type="dxa"/>
          </w:tcPr>
          <w:p w14:paraId="6081B79A" w14:textId="77777777" w:rsidR="00AE1734" w:rsidRDefault="00FE7024">
            <w:r>
              <w:t>Title</w:t>
            </w:r>
          </w:p>
        </w:tc>
        <w:tc>
          <w:tcPr>
            <w:tcW w:w="4320" w:type="dxa"/>
          </w:tcPr>
          <w:p w14:paraId="6B6D8089" w14:textId="54DBB353" w:rsidR="00AE1734" w:rsidRDefault="00635A99">
            <w:r>
              <w:t xml:space="preserve">Incorrect name on the welcome screen </w:t>
            </w:r>
          </w:p>
        </w:tc>
      </w:tr>
      <w:tr w:rsidR="00AE1734" w14:paraId="5D3658CA" w14:textId="77777777">
        <w:tc>
          <w:tcPr>
            <w:tcW w:w="4320" w:type="dxa"/>
          </w:tcPr>
          <w:p w14:paraId="1EF8233F" w14:textId="77777777" w:rsidR="00AE1734" w:rsidRDefault="00FE7024">
            <w:r>
              <w:t>Reported By</w:t>
            </w:r>
          </w:p>
        </w:tc>
        <w:tc>
          <w:tcPr>
            <w:tcW w:w="4320" w:type="dxa"/>
          </w:tcPr>
          <w:p w14:paraId="306CE913" w14:textId="0A15E737" w:rsidR="00AE1734" w:rsidRDefault="00C27CE7">
            <w:hyperlink r:id="rId6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AE1734" w14:paraId="048FC527" w14:textId="77777777">
        <w:tc>
          <w:tcPr>
            <w:tcW w:w="4320" w:type="dxa"/>
          </w:tcPr>
          <w:p w14:paraId="08F923E3" w14:textId="77777777" w:rsidR="00AE1734" w:rsidRDefault="00FE7024">
            <w:r>
              <w:t>Date Reported</w:t>
            </w:r>
          </w:p>
        </w:tc>
        <w:tc>
          <w:tcPr>
            <w:tcW w:w="4320" w:type="dxa"/>
          </w:tcPr>
          <w:p w14:paraId="58E28186" w14:textId="1F9C8925" w:rsidR="00AE1734" w:rsidRDefault="003F7B8A">
            <w:r>
              <w:t>1-4-2025</w:t>
            </w:r>
          </w:p>
        </w:tc>
      </w:tr>
      <w:tr w:rsidR="00AE1734" w14:paraId="7C2E460E" w14:textId="77777777">
        <w:tc>
          <w:tcPr>
            <w:tcW w:w="4320" w:type="dxa"/>
          </w:tcPr>
          <w:p w14:paraId="0581D294" w14:textId="77777777" w:rsidR="00AE1734" w:rsidRDefault="00FE7024">
            <w:r>
              <w:t>Steps to Reproduce</w:t>
            </w:r>
          </w:p>
        </w:tc>
        <w:tc>
          <w:tcPr>
            <w:tcW w:w="4320" w:type="dxa"/>
          </w:tcPr>
          <w:p w14:paraId="0BD3B1A5" w14:textId="77777777" w:rsidR="00AE1734" w:rsidRDefault="005C4CD3" w:rsidP="003F7B8A">
            <w:pPr>
              <w:pStyle w:val="ListParagraph"/>
              <w:numPr>
                <w:ilvl w:val="0"/>
                <w:numId w:val="10"/>
              </w:numPr>
            </w:pPr>
            <w:r>
              <w:t>Install app</w:t>
            </w:r>
          </w:p>
          <w:p w14:paraId="607824F2" w14:textId="251189AF" w:rsidR="005C4CD3" w:rsidRDefault="005C4CD3" w:rsidP="003F7B8A">
            <w:pPr>
              <w:pStyle w:val="ListParagraph"/>
              <w:numPr>
                <w:ilvl w:val="0"/>
                <w:numId w:val="10"/>
              </w:numPr>
            </w:pPr>
            <w:r>
              <w:t>Open the app and view the first screen that appears</w:t>
            </w:r>
          </w:p>
        </w:tc>
      </w:tr>
      <w:tr w:rsidR="00AE1734" w14:paraId="65D1C330" w14:textId="77777777">
        <w:tc>
          <w:tcPr>
            <w:tcW w:w="4320" w:type="dxa"/>
          </w:tcPr>
          <w:p w14:paraId="164287BE" w14:textId="77777777" w:rsidR="00AE1734" w:rsidRDefault="00FE7024">
            <w:r>
              <w:t>Expected Result</w:t>
            </w:r>
          </w:p>
        </w:tc>
        <w:tc>
          <w:tcPr>
            <w:tcW w:w="4320" w:type="dxa"/>
          </w:tcPr>
          <w:p w14:paraId="115E32DB" w14:textId="0EBEEFC6" w:rsidR="00AE1734" w:rsidRDefault="00C37C89">
            <w:r>
              <w:t xml:space="preserve">It should have been </w:t>
            </w:r>
            <w:r w:rsidR="000821A8">
              <w:t>“W</w:t>
            </w:r>
            <w:r>
              <w:t>elcome to Foodtek</w:t>
            </w:r>
            <w:r w:rsidR="000821A8">
              <w:t>”</w:t>
            </w:r>
            <w:r>
              <w:t xml:space="preserve"> instead</w:t>
            </w:r>
          </w:p>
        </w:tc>
      </w:tr>
      <w:tr w:rsidR="00AE1734" w14:paraId="4B9FF552" w14:textId="77777777">
        <w:tc>
          <w:tcPr>
            <w:tcW w:w="4320" w:type="dxa"/>
          </w:tcPr>
          <w:p w14:paraId="3B39FB27" w14:textId="77777777" w:rsidR="00AE1734" w:rsidRDefault="00FE7024">
            <w:r>
              <w:t>Actual Result</w:t>
            </w:r>
          </w:p>
        </w:tc>
        <w:tc>
          <w:tcPr>
            <w:tcW w:w="4320" w:type="dxa"/>
          </w:tcPr>
          <w:p w14:paraId="3A64E487" w14:textId="1FBD32C5" w:rsidR="00AE1734" w:rsidRDefault="000821A8">
            <w:r>
              <w:t>The screen says “Welcome to Sahlah”</w:t>
            </w:r>
          </w:p>
        </w:tc>
      </w:tr>
      <w:tr w:rsidR="00AE1734" w14:paraId="6BFF59AC" w14:textId="77777777">
        <w:tc>
          <w:tcPr>
            <w:tcW w:w="4320" w:type="dxa"/>
          </w:tcPr>
          <w:p w14:paraId="5293224E" w14:textId="77777777" w:rsidR="00AE1734" w:rsidRDefault="00FE7024">
            <w:r>
              <w:t>Attachments</w:t>
            </w:r>
          </w:p>
        </w:tc>
        <w:tc>
          <w:tcPr>
            <w:tcW w:w="4320" w:type="dxa"/>
          </w:tcPr>
          <w:p w14:paraId="7197EA2B" w14:textId="7C26E6D5" w:rsidR="00AE1734" w:rsidRDefault="00EF01A5">
            <w:hyperlink r:id="rId7" w:history="1">
              <w:r w:rsidRPr="00EF01A5">
                <w:rPr>
                  <w:rStyle w:val="Hyperlink"/>
                </w:rPr>
                <w:t>Welcome to S</w:t>
              </w:r>
              <w:r w:rsidRPr="00EF01A5">
                <w:rPr>
                  <w:rStyle w:val="Hyperlink"/>
                </w:rPr>
                <w:t>a</w:t>
              </w:r>
              <w:r w:rsidRPr="00EF01A5">
                <w:rPr>
                  <w:rStyle w:val="Hyperlink"/>
                </w:rPr>
                <w:t>hlah</w:t>
              </w:r>
            </w:hyperlink>
          </w:p>
        </w:tc>
      </w:tr>
      <w:tr w:rsidR="00AE1734" w14:paraId="6C4B7D05" w14:textId="77777777">
        <w:tc>
          <w:tcPr>
            <w:tcW w:w="4320" w:type="dxa"/>
          </w:tcPr>
          <w:p w14:paraId="32A0C4DB" w14:textId="77777777" w:rsidR="00AE1734" w:rsidRDefault="00FE7024">
            <w:r>
              <w:t>Comments</w:t>
            </w:r>
          </w:p>
        </w:tc>
        <w:tc>
          <w:tcPr>
            <w:tcW w:w="4320" w:type="dxa"/>
          </w:tcPr>
          <w:p w14:paraId="5CACCD43" w14:textId="2E63555E" w:rsidR="00D46C4B" w:rsidRDefault="00D46C4B">
            <w:r>
              <w:t>It is confusing to the user</w:t>
            </w:r>
          </w:p>
        </w:tc>
      </w:tr>
    </w:tbl>
    <w:p w14:paraId="0117EBEF" w14:textId="77777777" w:rsidR="00A75572" w:rsidRDefault="00A75572" w:rsidP="007164E6">
      <w:pPr>
        <w:ind w:left="360"/>
        <w:rPr>
          <w:b/>
          <w:bCs/>
          <w:sz w:val="26"/>
          <w:szCs w:val="26"/>
        </w:rPr>
      </w:pPr>
    </w:p>
    <w:p w14:paraId="18F3A69E" w14:textId="31576705" w:rsidR="007164E6" w:rsidRPr="007164E6" w:rsidRDefault="007164E6" w:rsidP="007F0E74">
      <w:pPr>
        <w:rPr>
          <w:b/>
          <w:bCs/>
          <w:sz w:val="26"/>
          <w:szCs w:val="26"/>
        </w:rPr>
      </w:pPr>
      <w:r w:rsidRPr="007164E6">
        <w:rPr>
          <w:b/>
          <w:bCs/>
          <w:sz w:val="26"/>
          <w:szCs w:val="26"/>
        </w:rPr>
        <w:t>2.Intro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686E" w14:paraId="4AF8CC98" w14:textId="77777777" w:rsidTr="00BB139B">
        <w:tc>
          <w:tcPr>
            <w:tcW w:w="4320" w:type="dxa"/>
          </w:tcPr>
          <w:p w14:paraId="3864A817" w14:textId="77777777" w:rsidR="0079686E" w:rsidRDefault="0079686E" w:rsidP="00BB139B">
            <w:r>
              <w:t>Field</w:t>
            </w:r>
          </w:p>
        </w:tc>
        <w:tc>
          <w:tcPr>
            <w:tcW w:w="4320" w:type="dxa"/>
          </w:tcPr>
          <w:p w14:paraId="08915865" w14:textId="77777777" w:rsidR="0079686E" w:rsidRDefault="0079686E" w:rsidP="00BB139B">
            <w:r>
              <w:t>Description</w:t>
            </w:r>
          </w:p>
        </w:tc>
      </w:tr>
      <w:tr w:rsidR="0079686E" w14:paraId="5A49462E" w14:textId="77777777" w:rsidTr="00BB139B">
        <w:tc>
          <w:tcPr>
            <w:tcW w:w="4320" w:type="dxa"/>
          </w:tcPr>
          <w:p w14:paraId="45CDBC02" w14:textId="77777777" w:rsidR="0079686E" w:rsidRDefault="0079686E" w:rsidP="00BB139B">
            <w:r>
              <w:t>Bug ID</w:t>
            </w:r>
          </w:p>
        </w:tc>
        <w:tc>
          <w:tcPr>
            <w:tcW w:w="4320" w:type="dxa"/>
          </w:tcPr>
          <w:p w14:paraId="00B27BF0" w14:textId="2D00EC22" w:rsidR="0079686E" w:rsidRDefault="0079686E" w:rsidP="00BB139B">
            <w:r>
              <w:t>Bug-002</w:t>
            </w:r>
          </w:p>
        </w:tc>
      </w:tr>
      <w:tr w:rsidR="0079686E" w14:paraId="6EFD2369" w14:textId="77777777" w:rsidTr="00BB139B">
        <w:tc>
          <w:tcPr>
            <w:tcW w:w="4320" w:type="dxa"/>
          </w:tcPr>
          <w:p w14:paraId="4816420E" w14:textId="77777777" w:rsidR="0079686E" w:rsidRDefault="0079686E" w:rsidP="00BB139B">
            <w:r>
              <w:t>Title</w:t>
            </w:r>
          </w:p>
        </w:tc>
        <w:tc>
          <w:tcPr>
            <w:tcW w:w="4320" w:type="dxa"/>
          </w:tcPr>
          <w:p w14:paraId="18F0F53F" w14:textId="033C1736" w:rsidR="0079686E" w:rsidRDefault="0079686E" w:rsidP="00BB139B">
            <w:r>
              <w:t>Typo</w:t>
            </w:r>
            <w:r w:rsidR="0004246C">
              <w:t xml:space="preserve"> “</w:t>
            </w:r>
            <w:r>
              <w:t>in the plam of your hand</w:t>
            </w:r>
            <w:r w:rsidR="0004246C">
              <w:t>”</w:t>
            </w:r>
          </w:p>
        </w:tc>
      </w:tr>
      <w:tr w:rsidR="0079686E" w14:paraId="18367926" w14:textId="77777777" w:rsidTr="00BB139B">
        <w:tc>
          <w:tcPr>
            <w:tcW w:w="4320" w:type="dxa"/>
          </w:tcPr>
          <w:p w14:paraId="004475D3" w14:textId="77777777" w:rsidR="0079686E" w:rsidRDefault="0079686E" w:rsidP="00BB139B">
            <w:r>
              <w:t>Reported By</w:t>
            </w:r>
          </w:p>
        </w:tc>
        <w:tc>
          <w:tcPr>
            <w:tcW w:w="4320" w:type="dxa"/>
          </w:tcPr>
          <w:p w14:paraId="5D68CABC" w14:textId="5AD86A9F" w:rsidR="0079686E" w:rsidRDefault="009759A7" w:rsidP="00BB139B">
            <w:hyperlink r:id="rId8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79686E" w14:paraId="6AEC2551" w14:textId="77777777" w:rsidTr="00BB139B">
        <w:tc>
          <w:tcPr>
            <w:tcW w:w="4320" w:type="dxa"/>
          </w:tcPr>
          <w:p w14:paraId="7CD2696A" w14:textId="77777777" w:rsidR="0079686E" w:rsidRDefault="0079686E" w:rsidP="00BB139B">
            <w:r>
              <w:t>Date Reported</w:t>
            </w:r>
          </w:p>
        </w:tc>
        <w:tc>
          <w:tcPr>
            <w:tcW w:w="4320" w:type="dxa"/>
          </w:tcPr>
          <w:p w14:paraId="2F22F3B5" w14:textId="77777777" w:rsidR="0079686E" w:rsidRDefault="0079686E" w:rsidP="00BB139B">
            <w:r>
              <w:t>1-4-2025</w:t>
            </w:r>
          </w:p>
        </w:tc>
      </w:tr>
      <w:tr w:rsidR="0079686E" w14:paraId="080CDAA1" w14:textId="77777777" w:rsidTr="00BB139B">
        <w:tc>
          <w:tcPr>
            <w:tcW w:w="4320" w:type="dxa"/>
          </w:tcPr>
          <w:p w14:paraId="006087F8" w14:textId="77777777" w:rsidR="0079686E" w:rsidRDefault="0079686E" w:rsidP="00BB139B">
            <w:r>
              <w:t>Steps to Reproduce</w:t>
            </w:r>
          </w:p>
        </w:tc>
        <w:tc>
          <w:tcPr>
            <w:tcW w:w="4320" w:type="dxa"/>
          </w:tcPr>
          <w:p w14:paraId="7CC30852" w14:textId="77777777" w:rsidR="0079686E" w:rsidRDefault="0079686E" w:rsidP="0079686E">
            <w:pPr>
              <w:pStyle w:val="ListParagraph"/>
              <w:numPr>
                <w:ilvl w:val="0"/>
                <w:numId w:val="11"/>
              </w:numPr>
            </w:pPr>
            <w:r>
              <w:t xml:space="preserve">Open the app </w:t>
            </w:r>
          </w:p>
          <w:p w14:paraId="2C0CF482" w14:textId="6122D635" w:rsidR="00B94117" w:rsidRDefault="00B94117" w:rsidP="0079686E">
            <w:pPr>
              <w:pStyle w:val="ListParagraph"/>
              <w:numPr>
                <w:ilvl w:val="0"/>
                <w:numId w:val="11"/>
              </w:numPr>
            </w:pPr>
            <w:r>
              <w:t xml:space="preserve">Navigate to the second </w:t>
            </w:r>
            <w:r w:rsidR="002C05D7">
              <w:t>intro</w:t>
            </w:r>
            <w:r>
              <w:t xml:space="preserve"> screen </w:t>
            </w:r>
          </w:p>
        </w:tc>
      </w:tr>
      <w:tr w:rsidR="0079686E" w14:paraId="75BDB507" w14:textId="77777777" w:rsidTr="00BB139B">
        <w:tc>
          <w:tcPr>
            <w:tcW w:w="4320" w:type="dxa"/>
          </w:tcPr>
          <w:p w14:paraId="702C0F67" w14:textId="77777777" w:rsidR="0079686E" w:rsidRDefault="0079686E" w:rsidP="00BB139B">
            <w:r>
              <w:t>Expected Result</w:t>
            </w:r>
          </w:p>
        </w:tc>
        <w:tc>
          <w:tcPr>
            <w:tcW w:w="4320" w:type="dxa"/>
          </w:tcPr>
          <w:p w14:paraId="6557D61B" w14:textId="3A7F1616" w:rsidR="0079686E" w:rsidRDefault="00D6124C" w:rsidP="00BB139B">
            <w:r>
              <w:t>The right word is palm</w:t>
            </w:r>
          </w:p>
        </w:tc>
      </w:tr>
      <w:tr w:rsidR="0079686E" w14:paraId="71BB8C9F" w14:textId="77777777" w:rsidTr="00BB139B">
        <w:tc>
          <w:tcPr>
            <w:tcW w:w="4320" w:type="dxa"/>
          </w:tcPr>
          <w:p w14:paraId="09D6CAFA" w14:textId="77777777" w:rsidR="0079686E" w:rsidRDefault="0079686E" w:rsidP="00BB139B">
            <w:r>
              <w:t>Actual Result</w:t>
            </w:r>
          </w:p>
        </w:tc>
        <w:tc>
          <w:tcPr>
            <w:tcW w:w="4320" w:type="dxa"/>
          </w:tcPr>
          <w:p w14:paraId="10358EFF" w14:textId="6D57CF89" w:rsidR="0079686E" w:rsidRDefault="0079686E" w:rsidP="00BB139B">
            <w:r>
              <w:t>The screen says “</w:t>
            </w:r>
            <w:r w:rsidR="00D6124C">
              <w:t>plam</w:t>
            </w:r>
            <w:r>
              <w:t>”</w:t>
            </w:r>
          </w:p>
        </w:tc>
      </w:tr>
      <w:tr w:rsidR="0079686E" w14:paraId="259F95E7" w14:textId="77777777" w:rsidTr="00BB139B">
        <w:tc>
          <w:tcPr>
            <w:tcW w:w="4320" w:type="dxa"/>
          </w:tcPr>
          <w:p w14:paraId="430EB49C" w14:textId="77777777" w:rsidR="0079686E" w:rsidRDefault="0079686E" w:rsidP="00BB139B">
            <w:r>
              <w:t>Attachments</w:t>
            </w:r>
          </w:p>
        </w:tc>
        <w:tc>
          <w:tcPr>
            <w:tcW w:w="4320" w:type="dxa"/>
          </w:tcPr>
          <w:p w14:paraId="2633A076" w14:textId="519B87A1" w:rsidR="0079686E" w:rsidRDefault="005914FD" w:rsidP="00BB139B">
            <w:hyperlink r:id="rId9" w:history="1">
              <w:r w:rsidR="00D6124C" w:rsidRPr="00D6124C">
                <w:rPr>
                  <w:rStyle w:val="Hyperlink"/>
                </w:rPr>
                <w:t>plam of yo</w:t>
              </w:r>
              <w:r w:rsidR="00D6124C" w:rsidRPr="00D6124C">
                <w:rPr>
                  <w:rStyle w:val="Hyperlink"/>
                </w:rPr>
                <w:t>u</w:t>
              </w:r>
              <w:r w:rsidR="00D6124C" w:rsidRPr="00D6124C">
                <w:rPr>
                  <w:rStyle w:val="Hyperlink"/>
                </w:rPr>
                <w:t>r hand</w:t>
              </w:r>
            </w:hyperlink>
          </w:p>
        </w:tc>
      </w:tr>
      <w:tr w:rsidR="0079686E" w14:paraId="1B754C65" w14:textId="77777777" w:rsidTr="00BB139B">
        <w:tc>
          <w:tcPr>
            <w:tcW w:w="4320" w:type="dxa"/>
          </w:tcPr>
          <w:p w14:paraId="764679E2" w14:textId="77777777" w:rsidR="0079686E" w:rsidRDefault="0079686E" w:rsidP="00BB139B">
            <w:r>
              <w:t>Comments</w:t>
            </w:r>
          </w:p>
        </w:tc>
        <w:tc>
          <w:tcPr>
            <w:tcW w:w="4320" w:type="dxa"/>
          </w:tcPr>
          <w:p w14:paraId="08BED16F" w14:textId="0A1FE262" w:rsidR="0079686E" w:rsidRDefault="00D6124C" w:rsidP="00BB139B">
            <w:r>
              <w:t>Spelling mistake</w:t>
            </w:r>
          </w:p>
        </w:tc>
      </w:tr>
    </w:tbl>
    <w:p w14:paraId="07B3BCDE" w14:textId="77777777" w:rsidR="00A75572" w:rsidRDefault="00A75572" w:rsidP="0004246C">
      <w:pPr>
        <w:rPr>
          <w:b/>
          <w:bCs/>
          <w:sz w:val="26"/>
          <w:szCs w:val="26"/>
        </w:rPr>
      </w:pPr>
    </w:p>
    <w:p w14:paraId="46821D50" w14:textId="0DC2DD62" w:rsidR="0004246C" w:rsidRPr="0004246C" w:rsidRDefault="0004246C" w:rsidP="0004246C">
      <w:pPr>
        <w:rPr>
          <w:b/>
          <w:bCs/>
          <w:sz w:val="26"/>
          <w:szCs w:val="26"/>
        </w:rPr>
      </w:pPr>
      <w:r w:rsidRPr="0004246C">
        <w:rPr>
          <w:b/>
          <w:bCs/>
          <w:sz w:val="26"/>
          <w:szCs w:val="26"/>
        </w:rPr>
        <w:t xml:space="preserve">3.Intro screen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246C" w14:paraId="1B13AA58" w14:textId="77777777" w:rsidTr="00BB139B">
        <w:tc>
          <w:tcPr>
            <w:tcW w:w="4320" w:type="dxa"/>
          </w:tcPr>
          <w:p w14:paraId="1E04D7A6" w14:textId="77777777" w:rsidR="0004246C" w:rsidRDefault="0004246C" w:rsidP="00BB139B">
            <w:r>
              <w:t>Field</w:t>
            </w:r>
          </w:p>
        </w:tc>
        <w:tc>
          <w:tcPr>
            <w:tcW w:w="4320" w:type="dxa"/>
          </w:tcPr>
          <w:p w14:paraId="3AD1BB85" w14:textId="77777777" w:rsidR="0004246C" w:rsidRDefault="0004246C" w:rsidP="00BB139B">
            <w:r>
              <w:t>Description</w:t>
            </w:r>
          </w:p>
        </w:tc>
      </w:tr>
      <w:tr w:rsidR="0004246C" w14:paraId="66A57CB5" w14:textId="77777777" w:rsidTr="00BB139B">
        <w:tc>
          <w:tcPr>
            <w:tcW w:w="4320" w:type="dxa"/>
          </w:tcPr>
          <w:p w14:paraId="5C7AC151" w14:textId="77777777" w:rsidR="0004246C" w:rsidRDefault="0004246C" w:rsidP="00BB139B">
            <w:r>
              <w:t>Bug ID</w:t>
            </w:r>
          </w:p>
        </w:tc>
        <w:tc>
          <w:tcPr>
            <w:tcW w:w="4320" w:type="dxa"/>
          </w:tcPr>
          <w:p w14:paraId="6C5727F9" w14:textId="0B22CB8E" w:rsidR="0004246C" w:rsidRDefault="0004246C" w:rsidP="00BB139B">
            <w:r>
              <w:t>Bug-003</w:t>
            </w:r>
          </w:p>
        </w:tc>
      </w:tr>
      <w:tr w:rsidR="0004246C" w14:paraId="14C27AA2" w14:textId="77777777" w:rsidTr="00BB139B">
        <w:tc>
          <w:tcPr>
            <w:tcW w:w="4320" w:type="dxa"/>
          </w:tcPr>
          <w:p w14:paraId="75AE1254" w14:textId="77777777" w:rsidR="0004246C" w:rsidRDefault="0004246C" w:rsidP="00BB139B">
            <w:r>
              <w:t>Title</w:t>
            </w:r>
          </w:p>
        </w:tc>
        <w:tc>
          <w:tcPr>
            <w:tcW w:w="4320" w:type="dxa"/>
          </w:tcPr>
          <w:p w14:paraId="320213E8" w14:textId="07D5B295" w:rsidR="0004246C" w:rsidRDefault="0004246C" w:rsidP="00BB139B">
            <w:r>
              <w:t>Typo in “To continues”</w:t>
            </w:r>
          </w:p>
        </w:tc>
      </w:tr>
      <w:tr w:rsidR="0004246C" w14:paraId="14CB30D2" w14:textId="77777777" w:rsidTr="00BB139B">
        <w:tc>
          <w:tcPr>
            <w:tcW w:w="4320" w:type="dxa"/>
          </w:tcPr>
          <w:p w14:paraId="03E75A0B" w14:textId="77777777" w:rsidR="0004246C" w:rsidRDefault="0004246C" w:rsidP="00BB139B">
            <w:r>
              <w:t>Reported By</w:t>
            </w:r>
          </w:p>
        </w:tc>
        <w:tc>
          <w:tcPr>
            <w:tcW w:w="4320" w:type="dxa"/>
          </w:tcPr>
          <w:p w14:paraId="5D760C85" w14:textId="5D4FD2E5" w:rsidR="0004246C" w:rsidRDefault="009759A7" w:rsidP="00BB139B">
            <w:hyperlink r:id="rId10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04246C" w14:paraId="4CBD22A6" w14:textId="77777777" w:rsidTr="00BB139B">
        <w:tc>
          <w:tcPr>
            <w:tcW w:w="4320" w:type="dxa"/>
          </w:tcPr>
          <w:p w14:paraId="521CAE59" w14:textId="77777777" w:rsidR="0004246C" w:rsidRDefault="0004246C" w:rsidP="00BB139B">
            <w:r>
              <w:t>Date Reported</w:t>
            </w:r>
          </w:p>
        </w:tc>
        <w:tc>
          <w:tcPr>
            <w:tcW w:w="4320" w:type="dxa"/>
          </w:tcPr>
          <w:p w14:paraId="31595FCE" w14:textId="77777777" w:rsidR="0004246C" w:rsidRDefault="0004246C" w:rsidP="00BB139B">
            <w:r>
              <w:t>1-4-2025</w:t>
            </w:r>
          </w:p>
        </w:tc>
      </w:tr>
      <w:tr w:rsidR="0004246C" w14:paraId="481BA4B1" w14:textId="77777777" w:rsidTr="00BB139B">
        <w:tc>
          <w:tcPr>
            <w:tcW w:w="4320" w:type="dxa"/>
          </w:tcPr>
          <w:p w14:paraId="0EE718B8" w14:textId="77777777" w:rsidR="0004246C" w:rsidRDefault="0004246C" w:rsidP="00BB139B">
            <w:r>
              <w:t>Steps to Reproduce</w:t>
            </w:r>
          </w:p>
        </w:tc>
        <w:tc>
          <w:tcPr>
            <w:tcW w:w="4320" w:type="dxa"/>
          </w:tcPr>
          <w:p w14:paraId="52ABF939" w14:textId="77777777" w:rsidR="0004246C" w:rsidRDefault="0004246C" w:rsidP="0004246C">
            <w:pPr>
              <w:pStyle w:val="ListParagraph"/>
              <w:numPr>
                <w:ilvl w:val="0"/>
                <w:numId w:val="18"/>
              </w:numPr>
            </w:pPr>
            <w:r>
              <w:t xml:space="preserve">Open the app </w:t>
            </w:r>
          </w:p>
          <w:p w14:paraId="2A84EA42" w14:textId="72784A89" w:rsidR="0004246C" w:rsidRDefault="0004246C" w:rsidP="0004246C">
            <w:pPr>
              <w:pStyle w:val="ListParagraph"/>
              <w:numPr>
                <w:ilvl w:val="0"/>
                <w:numId w:val="18"/>
              </w:numPr>
            </w:pPr>
            <w:r>
              <w:t xml:space="preserve">Navigate to the </w:t>
            </w:r>
            <w:r w:rsidR="002C05D7">
              <w:t>third</w:t>
            </w:r>
            <w:r>
              <w:t xml:space="preserve"> </w:t>
            </w:r>
            <w:r w:rsidR="002C05D7">
              <w:t>intro</w:t>
            </w:r>
            <w:r>
              <w:t xml:space="preserve"> screen </w:t>
            </w:r>
          </w:p>
        </w:tc>
      </w:tr>
      <w:tr w:rsidR="0004246C" w14:paraId="27ECD948" w14:textId="77777777" w:rsidTr="00BB139B">
        <w:tc>
          <w:tcPr>
            <w:tcW w:w="4320" w:type="dxa"/>
          </w:tcPr>
          <w:p w14:paraId="6789F569" w14:textId="77777777" w:rsidR="0004246C" w:rsidRDefault="0004246C" w:rsidP="00BB139B">
            <w:r>
              <w:t>Expected Result</w:t>
            </w:r>
          </w:p>
        </w:tc>
        <w:tc>
          <w:tcPr>
            <w:tcW w:w="4320" w:type="dxa"/>
          </w:tcPr>
          <w:p w14:paraId="3298B88D" w14:textId="0A32EA80" w:rsidR="0004246C" w:rsidRDefault="001D6D51" w:rsidP="00BB139B">
            <w:r>
              <w:t>Text should be “To continue”</w:t>
            </w:r>
          </w:p>
        </w:tc>
      </w:tr>
      <w:tr w:rsidR="0004246C" w14:paraId="6A9FDBBD" w14:textId="77777777" w:rsidTr="00BB139B">
        <w:tc>
          <w:tcPr>
            <w:tcW w:w="4320" w:type="dxa"/>
          </w:tcPr>
          <w:p w14:paraId="445873C0" w14:textId="77777777" w:rsidR="0004246C" w:rsidRDefault="0004246C" w:rsidP="00BB139B">
            <w:r>
              <w:t>Actual Result</w:t>
            </w:r>
          </w:p>
        </w:tc>
        <w:tc>
          <w:tcPr>
            <w:tcW w:w="4320" w:type="dxa"/>
          </w:tcPr>
          <w:p w14:paraId="105D695D" w14:textId="64EED85A" w:rsidR="0004246C" w:rsidRDefault="0004246C" w:rsidP="00BB139B">
            <w:r>
              <w:t>The screen says “</w:t>
            </w:r>
            <w:r w:rsidR="001D6D51">
              <w:t>To continues</w:t>
            </w:r>
            <w:r>
              <w:t>”</w:t>
            </w:r>
          </w:p>
        </w:tc>
      </w:tr>
      <w:tr w:rsidR="0004246C" w14:paraId="4C7AF1A1" w14:textId="77777777" w:rsidTr="00BB139B">
        <w:tc>
          <w:tcPr>
            <w:tcW w:w="4320" w:type="dxa"/>
          </w:tcPr>
          <w:p w14:paraId="11BDE264" w14:textId="77777777" w:rsidR="0004246C" w:rsidRDefault="0004246C" w:rsidP="00BB139B">
            <w:r>
              <w:t>Attachments</w:t>
            </w:r>
          </w:p>
        </w:tc>
        <w:tc>
          <w:tcPr>
            <w:tcW w:w="4320" w:type="dxa"/>
          </w:tcPr>
          <w:p w14:paraId="3CA2CC0D" w14:textId="018A0763" w:rsidR="0004246C" w:rsidRDefault="005914FD" w:rsidP="00BB139B">
            <w:hyperlink r:id="rId11" w:history="1">
              <w:r w:rsidR="004926AD" w:rsidRPr="004926AD">
                <w:rPr>
                  <w:rStyle w:val="Hyperlink"/>
                </w:rPr>
                <w:t>To conti</w:t>
              </w:r>
              <w:r w:rsidR="004926AD" w:rsidRPr="004926AD">
                <w:rPr>
                  <w:rStyle w:val="Hyperlink"/>
                </w:rPr>
                <w:t>n</w:t>
              </w:r>
              <w:r w:rsidR="004926AD" w:rsidRPr="004926AD">
                <w:rPr>
                  <w:rStyle w:val="Hyperlink"/>
                </w:rPr>
                <w:t>ues</w:t>
              </w:r>
            </w:hyperlink>
          </w:p>
        </w:tc>
      </w:tr>
    </w:tbl>
    <w:p w14:paraId="342AD394" w14:textId="5363C4AB" w:rsidR="00A75572" w:rsidRPr="0004246C" w:rsidRDefault="008C7A3B" w:rsidP="00A75572">
      <w:pPr>
        <w:rPr>
          <w:b/>
          <w:bCs/>
          <w:sz w:val="26"/>
          <w:szCs w:val="26"/>
        </w:rPr>
      </w:pPr>
      <w:r w:rsidRPr="00B3454E">
        <w:rPr>
          <w:b/>
          <w:bCs/>
          <w:sz w:val="26"/>
          <w:szCs w:val="26"/>
        </w:rPr>
        <w:lastRenderedPageBreak/>
        <w:t>4.</w:t>
      </w:r>
      <w:r w:rsidR="00A75572" w:rsidRPr="00A75572">
        <w:rPr>
          <w:b/>
          <w:bCs/>
          <w:sz w:val="26"/>
          <w:szCs w:val="26"/>
        </w:rPr>
        <w:t xml:space="preserve"> </w:t>
      </w:r>
      <w:r w:rsidR="00A75572" w:rsidRPr="0004246C">
        <w:rPr>
          <w:b/>
          <w:bCs/>
          <w:sz w:val="26"/>
          <w:szCs w:val="26"/>
        </w:rPr>
        <w:t xml:space="preserve"> </w:t>
      </w:r>
      <w:r w:rsidR="00B3454E">
        <w:rPr>
          <w:b/>
          <w:bCs/>
          <w:sz w:val="26"/>
          <w:szCs w:val="26"/>
        </w:rPr>
        <w:t>Sign 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75572" w14:paraId="196B31DA" w14:textId="77777777" w:rsidTr="00BB139B">
        <w:tc>
          <w:tcPr>
            <w:tcW w:w="4320" w:type="dxa"/>
          </w:tcPr>
          <w:p w14:paraId="6A03A78F" w14:textId="77777777" w:rsidR="00A75572" w:rsidRDefault="00A75572" w:rsidP="00BB139B">
            <w:r>
              <w:t>Field</w:t>
            </w:r>
          </w:p>
        </w:tc>
        <w:tc>
          <w:tcPr>
            <w:tcW w:w="4320" w:type="dxa"/>
          </w:tcPr>
          <w:p w14:paraId="29400E24" w14:textId="77777777" w:rsidR="00A75572" w:rsidRDefault="00A75572" w:rsidP="00BB139B">
            <w:r>
              <w:t>Description</w:t>
            </w:r>
          </w:p>
        </w:tc>
      </w:tr>
      <w:tr w:rsidR="00A75572" w14:paraId="29CBDD4C" w14:textId="77777777" w:rsidTr="00BB139B">
        <w:tc>
          <w:tcPr>
            <w:tcW w:w="4320" w:type="dxa"/>
          </w:tcPr>
          <w:p w14:paraId="40644991" w14:textId="77777777" w:rsidR="00A75572" w:rsidRDefault="00A75572" w:rsidP="00BB139B">
            <w:r>
              <w:t>Bug ID</w:t>
            </w:r>
          </w:p>
        </w:tc>
        <w:tc>
          <w:tcPr>
            <w:tcW w:w="4320" w:type="dxa"/>
          </w:tcPr>
          <w:p w14:paraId="6267238E" w14:textId="6E3B5A20" w:rsidR="00A75572" w:rsidRDefault="00A75572" w:rsidP="00BB139B">
            <w:r>
              <w:t>Bug-004</w:t>
            </w:r>
          </w:p>
        </w:tc>
      </w:tr>
      <w:tr w:rsidR="00A75572" w14:paraId="3C74FAE9" w14:textId="77777777" w:rsidTr="00BB139B">
        <w:tc>
          <w:tcPr>
            <w:tcW w:w="4320" w:type="dxa"/>
          </w:tcPr>
          <w:p w14:paraId="0CF576DE" w14:textId="77777777" w:rsidR="00A75572" w:rsidRDefault="00A75572" w:rsidP="00BB139B">
            <w:r>
              <w:t>Title</w:t>
            </w:r>
          </w:p>
        </w:tc>
        <w:tc>
          <w:tcPr>
            <w:tcW w:w="4320" w:type="dxa"/>
          </w:tcPr>
          <w:p w14:paraId="3FDDD659" w14:textId="6629FABC" w:rsidR="00A75572" w:rsidRDefault="00B3454E" w:rsidP="00BB139B">
            <w:r>
              <w:t>Incorrect label text “Birth of Date”</w:t>
            </w:r>
          </w:p>
        </w:tc>
      </w:tr>
      <w:tr w:rsidR="00A75572" w14:paraId="6D798501" w14:textId="77777777" w:rsidTr="00BB139B">
        <w:tc>
          <w:tcPr>
            <w:tcW w:w="4320" w:type="dxa"/>
          </w:tcPr>
          <w:p w14:paraId="6ECA89AB" w14:textId="77777777" w:rsidR="00A75572" w:rsidRDefault="00A75572" w:rsidP="00BB139B">
            <w:r>
              <w:t>Reported By</w:t>
            </w:r>
          </w:p>
        </w:tc>
        <w:tc>
          <w:tcPr>
            <w:tcW w:w="4320" w:type="dxa"/>
          </w:tcPr>
          <w:p w14:paraId="6B105AD5" w14:textId="3A6ECDF0" w:rsidR="00A75572" w:rsidRDefault="009759A7" w:rsidP="00BB139B">
            <w:hyperlink r:id="rId12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A75572" w14:paraId="0EFB3EC4" w14:textId="77777777" w:rsidTr="00BB139B">
        <w:tc>
          <w:tcPr>
            <w:tcW w:w="4320" w:type="dxa"/>
          </w:tcPr>
          <w:p w14:paraId="69F0594B" w14:textId="77777777" w:rsidR="00A75572" w:rsidRDefault="00A75572" w:rsidP="00BB139B">
            <w:r>
              <w:t>Date Reported</w:t>
            </w:r>
          </w:p>
        </w:tc>
        <w:tc>
          <w:tcPr>
            <w:tcW w:w="4320" w:type="dxa"/>
          </w:tcPr>
          <w:p w14:paraId="449E7BAC" w14:textId="77777777" w:rsidR="00A75572" w:rsidRDefault="00A75572" w:rsidP="00BB139B">
            <w:r>
              <w:t>1-4-2025</w:t>
            </w:r>
          </w:p>
        </w:tc>
      </w:tr>
      <w:tr w:rsidR="00A75572" w14:paraId="1B7089EA" w14:textId="77777777" w:rsidTr="00BB139B">
        <w:tc>
          <w:tcPr>
            <w:tcW w:w="4320" w:type="dxa"/>
          </w:tcPr>
          <w:p w14:paraId="57A3B167" w14:textId="77777777" w:rsidR="00A75572" w:rsidRDefault="00A75572" w:rsidP="00BB139B">
            <w:r>
              <w:t>Steps to Reproduce</w:t>
            </w:r>
          </w:p>
        </w:tc>
        <w:tc>
          <w:tcPr>
            <w:tcW w:w="4320" w:type="dxa"/>
          </w:tcPr>
          <w:p w14:paraId="1985CFFF" w14:textId="77777777" w:rsidR="00A75572" w:rsidRDefault="00615362" w:rsidP="00615362">
            <w:pPr>
              <w:pStyle w:val="ListParagraph"/>
              <w:numPr>
                <w:ilvl w:val="0"/>
                <w:numId w:val="21"/>
              </w:numPr>
            </w:pPr>
            <w:r>
              <w:t xml:space="preserve">Open app </w:t>
            </w:r>
          </w:p>
          <w:p w14:paraId="63966368" w14:textId="503EC3FB" w:rsidR="00615362" w:rsidRDefault="00615362" w:rsidP="00615362">
            <w:pPr>
              <w:pStyle w:val="ListParagraph"/>
              <w:numPr>
                <w:ilvl w:val="0"/>
                <w:numId w:val="21"/>
              </w:numPr>
            </w:pPr>
            <w:r>
              <w:t>Navigate to sign up page</w:t>
            </w:r>
          </w:p>
        </w:tc>
      </w:tr>
      <w:tr w:rsidR="00A75572" w14:paraId="4A000435" w14:textId="77777777" w:rsidTr="00BB139B">
        <w:tc>
          <w:tcPr>
            <w:tcW w:w="4320" w:type="dxa"/>
          </w:tcPr>
          <w:p w14:paraId="47679685" w14:textId="77777777" w:rsidR="00A75572" w:rsidRDefault="00A75572" w:rsidP="00BB139B">
            <w:r>
              <w:t>Expected Result</w:t>
            </w:r>
          </w:p>
        </w:tc>
        <w:tc>
          <w:tcPr>
            <w:tcW w:w="4320" w:type="dxa"/>
          </w:tcPr>
          <w:p w14:paraId="6C065537" w14:textId="0B482501" w:rsidR="00A75572" w:rsidRDefault="00615362" w:rsidP="00BB139B">
            <w:r>
              <w:t>Label should say “Date of Birth”</w:t>
            </w:r>
          </w:p>
        </w:tc>
      </w:tr>
      <w:tr w:rsidR="00A75572" w14:paraId="133D3091" w14:textId="77777777" w:rsidTr="00BB139B">
        <w:tc>
          <w:tcPr>
            <w:tcW w:w="4320" w:type="dxa"/>
          </w:tcPr>
          <w:p w14:paraId="7DAE4E60" w14:textId="77777777" w:rsidR="00A75572" w:rsidRDefault="00A75572" w:rsidP="00BB139B">
            <w:r>
              <w:t>Actual Result</w:t>
            </w:r>
          </w:p>
        </w:tc>
        <w:tc>
          <w:tcPr>
            <w:tcW w:w="4320" w:type="dxa"/>
          </w:tcPr>
          <w:p w14:paraId="2301B303" w14:textId="021CA500" w:rsidR="00A75572" w:rsidRDefault="00615362" w:rsidP="00BB139B">
            <w:r>
              <w:t>Label says “Birth of Date”</w:t>
            </w:r>
          </w:p>
        </w:tc>
      </w:tr>
      <w:tr w:rsidR="00A75572" w14:paraId="6067EF8B" w14:textId="77777777" w:rsidTr="00BB139B">
        <w:tc>
          <w:tcPr>
            <w:tcW w:w="4320" w:type="dxa"/>
          </w:tcPr>
          <w:p w14:paraId="2D7CE02D" w14:textId="77777777" w:rsidR="00A75572" w:rsidRDefault="00A75572" w:rsidP="00BB139B">
            <w:r>
              <w:t>Attachments</w:t>
            </w:r>
          </w:p>
        </w:tc>
        <w:tc>
          <w:tcPr>
            <w:tcW w:w="4320" w:type="dxa"/>
          </w:tcPr>
          <w:p w14:paraId="2AB0EC5A" w14:textId="1762135F" w:rsidR="00A75572" w:rsidRDefault="005914FD" w:rsidP="00BB139B">
            <w:hyperlink r:id="rId13" w:history="1">
              <w:r w:rsidR="00615362" w:rsidRPr="00615362">
                <w:rPr>
                  <w:rStyle w:val="Hyperlink"/>
                </w:rPr>
                <w:t>Birth of Date</w:t>
              </w:r>
            </w:hyperlink>
          </w:p>
        </w:tc>
      </w:tr>
    </w:tbl>
    <w:p w14:paraId="12F41326" w14:textId="14E511E2" w:rsidR="008C7A3B" w:rsidRDefault="008C7A3B" w:rsidP="0004246C"/>
    <w:p w14:paraId="5C1DBBBF" w14:textId="143DE7F0" w:rsidR="003D61BB" w:rsidRPr="005D12A9" w:rsidRDefault="003D61BB" w:rsidP="003D61BB">
      <w:pPr>
        <w:rPr>
          <w:b/>
          <w:bCs/>
          <w:sz w:val="26"/>
          <w:szCs w:val="26"/>
        </w:rPr>
      </w:pPr>
      <w:r w:rsidRPr="005D12A9">
        <w:rPr>
          <w:b/>
          <w:bCs/>
          <w:sz w:val="26"/>
          <w:szCs w:val="26"/>
        </w:rPr>
        <w:t xml:space="preserve">5. Reset password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61BB" w14:paraId="77D24A91" w14:textId="77777777" w:rsidTr="00BB139B">
        <w:tc>
          <w:tcPr>
            <w:tcW w:w="4320" w:type="dxa"/>
          </w:tcPr>
          <w:p w14:paraId="7BB87064" w14:textId="77777777" w:rsidR="003D61BB" w:rsidRDefault="003D61BB" w:rsidP="00BB139B">
            <w:r>
              <w:t>Field</w:t>
            </w:r>
          </w:p>
        </w:tc>
        <w:tc>
          <w:tcPr>
            <w:tcW w:w="4320" w:type="dxa"/>
          </w:tcPr>
          <w:p w14:paraId="6DBC9CA5" w14:textId="77777777" w:rsidR="003D61BB" w:rsidRDefault="003D61BB" w:rsidP="00BB139B">
            <w:r>
              <w:t>Description</w:t>
            </w:r>
          </w:p>
        </w:tc>
      </w:tr>
      <w:tr w:rsidR="003D61BB" w14:paraId="2A2B2178" w14:textId="77777777" w:rsidTr="00BB139B">
        <w:tc>
          <w:tcPr>
            <w:tcW w:w="4320" w:type="dxa"/>
          </w:tcPr>
          <w:p w14:paraId="59839AC7" w14:textId="77777777" w:rsidR="003D61BB" w:rsidRDefault="003D61BB" w:rsidP="00BB139B">
            <w:r>
              <w:t>Bug ID</w:t>
            </w:r>
          </w:p>
        </w:tc>
        <w:tc>
          <w:tcPr>
            <w:tcW w:w="4320" w:type="dxa"/>
          </w:tcPr>
          <w:p w14:paraId="28D5B91C" w14:textId="4CC7C38D" w:rsidR="003D61BB" w:rsidRDefault="003D61BB" w:rsidP="00BB139B">
            <w:r>
              <w:t>Bug-005</w:t>
            </w:r>
          </w:p>
        </w:tc>
      </w:tr>
      <w:tr w:rsidR="003D61BB" w14:paraId="40C8F34B" w14:textId="77777777" w:rsidTr="00BB139B">
        <w:tc>
          <w:tcPr>
            <w:tcW w:w="4320" w:type="dxa"/>
          </w:tcPr>
          <w:p w14:paraId="53AFB835" w14:textId="77777777" w:rsidR="003D61BB" w:rsidRDefault="003D61BB" w:rsidP="00BB139B">
            <w:r>
              <w:t>Title</w:t>
            </w:r>
          </w:p>
        </w:tc>
        <w:tc>
          <w:tcPr>
            <w:tcW w:w="4320" w:type="dxa"/>
          </w:tcPr>
          <w:p w14:paraId="173AAB43" w14:textId="1D755177" w:rsidR="003D61BB" w:rsidRDefault="00702BC9" w:rsidP="00BB139B">
            <w:r>
              <w:t>Typo “rest password”</w:t>
            </w:r>
          </w:p>
        </w:tc>
      </w:tr>
      <w:tr w:rsidR="003D61BB" w14:paraId="304DD097" w14:textId="77777777" w:rsidTr="00BB139B">
        <w:tc>
          <w:tcPr>
            <w:tcW w:w="4320" w:type="dxa"/>
          </w:tcPr>
          <w:p w14:paraId="782A68CC" w14:textId="77777777" w:rsidR="003D61BB" w:rsidRDefault="003D61BB" w:rsidP="00BB139B">
            <w:r>
              <w:t>Reported By</w:t>
            </w:r>
          </w:p>
        </w:tc>
        <w:tc>
          <w:tcPr>
            <w:tcW w:w="4320" w:type="dxa"/>
          </w:tcPr>
          <w:p w14:paraId="0E03512C" w14:textId="60D811B8" w:rsidR="003D61BB" w:rsidRDefault="009759A7" w:rsidP="00BB139B">
            <w:hyperlink r:id="rId14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3D61BB" w14:paraId="370CE732" w14:textId="77777777" w:rsidTr="00BB139B">
        <w:tc>
          <w:tcPr>
            <w:tcW w:w="4320" w:type="dxa"/>
          </w:tcPr>
          <w:p w14:paraId="3447EEE6" w14:textId="77777777" w:rsidR="003D61BB" w:rsidRDefault="003D61BB" w:rsidP="00BB139B">
            <w:r>
              <w:t>Date Reported</w:t>
            </w:r>
          </w:p>
        </w:tc>
        <w:tc>
          <w:tcPr>
            <w:tcW w:w="4320" w:type="dxa"/>
          </w:tcPr>
          <w:p w14:paraId="46A4B051" w14:textId="77777777" w:rsidR="003D61BB" w:rsidRDefault="003D61BB" w:rsidP="00BB139B">
            <w:r>
              <w:t>1-4-2025</w:t>
            </w:r>
          </w:p>
        </w:tc>
      </w:tr>
      <w:tr w:rsidR="003D61BB" w14:paraId="56F43A53" w14:textId="77777777" w:rsidTr="00BB139B">
        <w:tc>
          <w:tcPr>
            <w:tcW w:w="4320" w:type="dxa"/>
          </w:tcPr>
          <w:p w14:paraId="050E45DB" w14:textId="77777777" w:rsidR="003D61BB" w:rsidRDefault="003D61BB" w:rsidP="00BB139B">
            <w:r>
              <w:t>Steps to Reproduce</w:t>
            </w:r>
          </w:p>
        </w:tc>
        <w:tc>
          <w:tcPr>
            <w:tcW w:w="4320" w:type="dxa"/>
          </w:tcPr>
          <w:p w14:paraId="0F9A8A20" w14:textId="77777777" w:rsidR="003D61BB" w:rsidRDefault="003D61BB" w:rsidP="003D61BB">
            <w:pPr>
              <w:pStyle w:val="ListParagraph"/>
              <w:numPr>
                <w:ilvl w:val="0"/>
                <w:numId w:val="22"/>
              </w:numPr>
            </w:pPr>
            <w:r>
              <w:t xml:space="preserve">Open app </w:t>
            </w:r>
          </w:p>
          <w:p w14:paraId="5C4B7E17" w14:textId="77777777" w:rsidR="003D61BB" w:rsidRDefault="003D61BB" w:rsidP="003D61BB">
            <w:pPr>
              <w:pStyle w:val="ListParagraph"/>
              <w:numPr>
                <w:ilvl w:val="0"/>
                <w:numId w:val="22"/>
              </w:numPr>
            </w:pPr>
            <w:r>
              <w:t>Navigate t</w:t>
            </w:r>
            <w:r w:rsidR="003F3CC7">
              <w:t>o log in page</w:t>
            </w:r>
          </w:p>
          <w:p w14:paraId="04BBC322" w14:textId="14B43447" w:rsidR="003F3CC7" w:rsidRDefault="003F3CC7" w:rsidP="003D61BB">
            <w:pPr>
              <w:pStyle w:val="ListParagraph"/>
              <w:numPr>
                <w:ilvl w:val="0"/>
                <w:numId w:val="22"/>
              </w:numPr>
            </w:pPr>
            <w:r>
              <w:t>Choose “forget password?”</w:t>
            </w:r>
          </w:p>
          <w:p w14:paraId="36B19D81" w14:textId="751DD653" w:rsidR="003F3CC7" w:rsidRDefault="003F3CC7" w:rsidP="003D61BB">
            <w:pPr>
              <w:pStyle w:val="ListParagraph"/>
              <w:numPr>
                <w:ilvl w:val="0"/>
                <w:numId w:val="22"/>
              </w:numPr>
            </w:pPr>
            <w:r>
              <w:t>Check the reset password page</w:t>
            </w:r>
          </w:p>
        </w:tc>
      </w:tr>
      <w:tr w:rsidR="003D61BB" w14:paraId="2141E937" w14:textId="77777777" w:rsidTr="00BB139B">
        <w:tc>
          <w:tcPr>
            <w:tcW w:w="4320" w:type="dxa"/>
          </w:tcPr>
          <w:p w14:paraId="726E6189" w14:textId="77777777" w:rsidR="003D61BB" w:rsidRDefault="003D61BB" w:rsidP="00BB139B">
            <w:r>
              <w:t>Expected Result</w:t>
            </w:r>
          </w:p>
        </w:tc>
        <w:tc>
          <w:tcPr>
            <w:tcW w:w="4320" w:type="dxa"/>
          </w:tcPr>
          <w:p w14:paraId="0FA0A761" w14:textId="56715DC2" w:rsidR="003D61BB" w:rsidRDefault="0003192F" w:rsidP="00BB139B">
            <w:r>
              <w:t>The right spelling is “Reset password”</w:t>
            </w:r>
          </w:p>
        </w:tc>
      </w:tr>
      <w:tr w:rsidR="003D61BB" w14:paraId="4B48FE4E" w14:textId="77777777" w:rsidTr="00BB139B">
        <w:tc>
          <w:tcPr>
            <w:tcW w:w="4320" w:type="dxa"/>
          </w:tcPr>
          <w:p w14:paraId="789CA690" w14:textId="77777777" w:rsidR="003D61BB" w:rsidRDefault="003D61BB" w:rsidP="00BB139B">
            <w:r>
              <w:t>Actual Result</w:t>
            </w:r>
          </w:p>
        </w:tc>
        <w:tc>
          <w:tcPr>
            <w:tcW w:w="4320" w:type="dxa"/>
          </w:tcPr>
          <w:p w14:paraId="2CAEDC5F" w14:textId="64202583" w:rsidR="003D61BB" w:rsidRDefault="0003192F" w:rsidP="00BB139B">
            <w:r>
              <w:t>“Rest password”</w:t>
            </w:r>
          </w:p>
        </w:tc>
      </w:tr>
      <w:tr w:rsidR="003D61BB" w14:paraId="4E85AC68" w14:textId="77777777" w:rsidTr="00BB139B">
        <w:tc>
          <w:tcPr>
            <w:tcW w:w="4320" w:type="dxa"/>
          </w:tcPr>
          <w:p w14:paraId="4A50CF5A" w14:textId="77777777" w:rsidR="003D61BB" w:rsidRDefault="003D61BB" w:rsidP="00BB139B">
            <w:r>
              <w:t>Attachments</w:t>
            </w:r>
          </w:p>
        </w:tc>
        <w:tc>
          <w:tcPr>
            <w:tcW w:w="4320" w:type="dxa"/>
          </w:tcPr>
          <w:p w14:paraId="192F8172" w14:textId="57E10471" w:rsidR="003D61BB" w:rsidRDefault="005914FD" w:rsidP="00BB139B">
            <w:hyperlink r:id="rId15" w:history="1">
              <w:r w:rsidR="0003192F" w:rsidRPr="0003192F">
                <w:rPr>
                  <w:rStyle w:val="Hyperlink"/>
                </w:rPr>
                <w:t>Reset password</w:t>
              </w:r>
            </w:hyperlink>
          </w:p>
        </w:tc>
      </w:tr>
    </w:tbl>
    <w:p w14:paraId="32EBCD1D" w14:textId="17248E3B" w:rsidR="003D61BB" w:rsidRDefault="003D61BB" w:rsidP="0004246C"/>
    <w:p w14:paraId="70712866" w14:textId="76F7B150" w:rsidR="005D12A9" w:rsidRDefault="005D12A9" w:rsidP="0004246C">
      <w:pPr>
        <w:rPr>
          <w:b/>
          <w:bCs/>
          <w:sz w:val="26"/>
          <w:szCs w:val="26"/>
        </w:rPr>
      </w:pPr>
      <w:r w:rsidRPr="005D12A9">
        <w:rPr>
          <w:b/>
          <w:bCs/>
          <w:sz w:val="26"/>
          <w:szCs w:val="26"/>
        </w:rPr>
        <w:t>6.Reset password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D12A9" w14:paraId="154C15F3" w14:textId="77777777" w:rsidTr="00BB139B">
        <w:tc>
          <w:tcPr>
            <w:tcW w:w="4320" w:type="dxa"/>
          </w:tcPr>
          <w:p w14:paraId="4E21876C" w14:textId="77777777" w:rsidR="005D12A9" w:rsidRDefault="005D12A9" w:rsidP="00BB139B">
            <w:r>
              <w:t>Field</w:t>
            </w:r>
          </w:p>
        </w:tc>
        <w:tc>
          <w:tcPr>
            <w:tcW w:w="4320" w:type="dxa"/>
          </w:tcPr>
          <w:p w14:paraId="77550FCD" w14:textId="77777777" w:rsidR="005D12A9" w:rsidRDefault="005D12A9" w:rsidP="00BB139B">
            <w:r>
              <w:t>Description</w:t>
            </w:r>
          </w:p>
        </w:tc>
      </w:tr>
      <w:tr w:rsidR="005D12A9" w14:paraId="1033CD12" w14:textId="77777777" w:rsidTr="00BB139B">
        <w:tc>
          <w:tcPr>
            <w:tcW w:w="4320" w:type="dxa"/>
          </w:tcPr>
          <w:p w14:paraId="22F2C31A" w14:textId="77777777" w:rsidR="005D12A9" w:rsidRDefault="005D12A9" w:rsidP="00BB139B">
            <w:r>
              <w:t>Bug ID</w:t>
            </w:r>
          </w:p>
        </w:tc>
        <w:tc>
          <w:tcPr>
            <w:tcW w:w="4320" w:type="dxa"/>
          </w:tcPr>
          <w:p w14:paraId="56337C48" w14:textId="7600D394" w:rsidR="005D12A9" w:rsidRDefault="005D12A9" w:rsidP="00BB139B">
            <w:r>
              <w:t>Bug-006</w:t>
            </w:r>
          </w:p>
        </w:tc>
      </w:tr>
      <w:tr w:rsidR="005D12A9" w14:paraId="0B857242" w14:textId="77777777" w:rsidTr="00BB139B">
        <w:tc>
          <w:tcPr>
            <w:tcW w:w="4320" w:type="dxa"/>
          </w:tcPr>
          <w:p w14:paraId="2E4EE922" w14:textId="77777777" w:rsidR="005D12A9" w:rsidRDefault="005D12A9" w:rsidP="00BB139B">
            <w:r>
              <w:t>Title</w:t>
            </w:r>
          </w:p>
        </w:tc>
        <w:tc>
          <w:tcPr>
            <w:tcW w:w="4320" w:type="dxa"/>
          </w:tcPr>
          <w:p w14:paraId="24527CAB" w14:textId="07890366" w:rsidR="005D12A9" w:rsidRDefault="005D12A9" w:rsidP="00BB139B">
            <w:r>
              <w:t>Mismatch between instruction and input field</w:t>
            </w:r>
          </w:p>
        </w:tc>
      </w:tr>
      <w:tr w:rsidR="005D12A9" w14:paraId="6ECCA413" w14:textId="77777777" w:rsidTr="00BB139B">
        <w:tc>
          <w:tcPr>
            <w:tcW w:w="4320" w:type="dxa"/>
          </w:tcPr>
          <w:p w14:paraId="197D020E" w14:textId="77777777" w:rsidR="005D12A9" w:rsidRDefault="005D12A9" w:rsidP="00BB139B">
            <w:r>
              <w:t>Reported By</w:t>
            </w:r>
          </w:p>
        </w:tc>
        <w:tc>
          <w:tcPr>
            <w:tcW w:w="4320" w:type="dxa"/>
          </w:tcPr>
          <w:p w14:paraId="6BC48FC7" w14:textId="2C9D8559" w:rsidR="005D12A9" w:rsidRDefault="009759A7" w:rsidP="00BB139B">
            <w:hyperlink r:id="rId16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5D12A9" w14:paraId="657ADE68" w14:textId="77777777" w:rsidTr="00BB139B">
        <w:tc>
          <w:tcPr>
            <w:tcW w:w="4320" w:type="dxa"/>
          </w:tcPr>
          <w:p w14:paraId="3BBF6490" w14:textId="77777777" w:rsidR="005D12A9" w:rsidRDefault="005D12A9" w:rsidP="00BB139B">
            <w:r>
              <w:t>Date Reported</w:t>
            </w:r>
          </w:p>
        </w:tc>
        <w:tc>
          <w:tcPr>
            <w:tcW w:w="4320" w:type="dxa"/>
          </w:tcPr>
          <w:p w14:paraId="3881C54D" w14:textId="77777777" w:rsidR="005D12A9" w:rsidRDefault="005D12A9" w:rsidP="00BB139B">
            <w:r>
              <w:t>1-4-2025</w:t>
            </w:r>
          </w:p>
        </w:tc>
      </w:tr>
      <w:tr w:rsidR="005D12A9" w14:paraId="2A918261" w14:textId="77777777" w:rsidTr="00BB139B">
        <w:tc>
          <w:tcPr>
            <w:tcW w:w="4320" w:type="dxa"/>
          </w:tcPr>
          <w:p w14:paraId="35B327E7" w14:textId="77777777" w:rsidR="005D12A9" w:rsidRDefault="005D12A9" w:rsidP="00BB139B">
            <w:r>
              <w:t>Steps to Reproduce</w:t>
            </w:r>
          </w:p>
        </w:tc>
        <w:tc>
          <w:tcPr>
            <w:tcW w:w="4320" w:type="dxa"/>
          </w:tcPr>
          <w:p w14:paraId="350EA6E1" w14:textId="77777777" w:rsidR="005D12A9" w:rsidRDefault="005D12A9" w:rsidP="005D12A9">
            <w:pPr>
              <w:pStyle w:val="ListParagraph"/>
              <w:numPr>
                <w:ilvl w:val="0"/>
                <w:numId w:val="23"/>
              </w:numPr>
            </w:pPr>
            <w:r>
              <w:t xml:space="preserve">Open app </w:t>
            </w:r>
          </w:p>
          <w:p w14:paraId="0E24D70A" w14:textId="77777777" w:rsidR="005D12A9" w:rsidRDefault="005D12A9" w:rsidP="005D12A9">
            <w:pPr>
              <w:pStyle w:val="ListParagraph"/>
              <w:numPr>
                <w:ilvl w:val="0"/>
                <w:numId w:val="23"/>
              </w:numPr>
            </w:pPr>
            <w:r>
              <w:t>Navigate to log in page</w:t>
            </w:r>
          </w:p>
          <w:p w14:paraId="365A512E" w14:textId="77777777" w:rsidR="005D12A9" w:rsidRDefault="005D12A9" w:rsidP="005D12A9">
            <w:pPr>
              <w:pStyle w:val="ListParagraph"/>
              <w:numPr>
                <w:ilvl w:val="0"/>
                <w:numId w:val="23"/>
              </w:numPr>
            </w:pPr>
            <w:r>
              <w:t>Choose “forget password?”</w:t>
            </w:r>
          </w:p>
          <w:p w14:paraId="41E9348B" w14:textId="77777777" w:rsidR="005D12A9" w:rsidRDefault="005D12A9" w:rsidP="005D12A9">
            <w:pPr>
              <w:pStyle w:val="ListParagraph"/>
              <w:numPr>
                <w:ilvl w:val="0"/>
                <w:numId w:val="23"/>
              </w:numPr>
            </w:pPr>
            <w:r>
              <w:t>Check the reset password page</w:t>
            </w:r>
          </w:p>
        </w:tc>
      </w:tr>
      <w:tr w:rsidR="005D12A9" w14:paraId="4BBB8C17" w14:textId="77777777" w:rsidTr="00BB139B">
        <w:tc>
          <w:tcPr>
            <w:tcW w:w="4320" w:type="dxa"/>
          </w:tcPr>
          <w:p w14:paraId="2B437A76" w14:textId="77777777" w:rsidR="005D12A9" w:rsidRDefault="005D12A9" w:rsidP="00BB139B">
            <w:r>
              <w:t>Expected Result</w:t>
            </w:r>
          </w:p>
        </w:tc>
        <w:tc>
          <w:tcPr>
            <w:tcW w:w="4320" w:type="dxa"/>
          </w:tcPr>
          <w:p w14:paraId="56BDD5AF" w14:textId="6C349772" w:rsidR="005D12A9" w:rsidRDefault="00B82693" w:rsidP="00BB139B">
            <w:r>
              <w:t>An input field should be available for the phone too</w:t>
            </w:r>
          </w:p>
        </w:tc>
      </w:tr>
      <w:tr w:rsidR="00B43F66" w14:paraId="415A51D2" w14:textId="77777777" w:rsidTr="00BB139B">
        <w:tc>
          <w:tcPr>
            <w:tcW w:w="4320" w:type="dxa"/>
          </w:tcPr>
          <w:p w14:paraId="74FA2F4F" w14:textId="77777777" w:rsidR="00B43F66" w:rsidRDefault="00B43F66" w:rsidP="00B43F66">
            <w:r>
              <w:t>Actual Result</w:t>
            </w:r>
          </w:p>
        </w:tc>
        <w:tc>
          <w:tcPr>
            <w:tcW w:w="4320" w:type="dxa"/>
          </w:tcPr>
          <w:p w14:paraId="3CF5EB8D" w14:textId="51C1B29C" w:rsidR="00B43F66" w:rsidRDefault="00B43F66" w:rsidP="00B43F66">
            <w:r>
              <w:t xml:space="preserve">Reset password screen asks for email or phone but only email input field is available </w:t>
            </w:r>
          </w:p>
        </w:tc>
      </w:tr>
      <w:tr w:rsidR="00B43F66" w14:paraId="43B3079C" w14:textId="77777777" w:rsidTr="00BB139B">
        <w:tc>
          <w:tcPr>
            <w:tcW w:w="4320" w:type="dxa"/>
          </w:tcPr>
          <w:p w14:paraId="4101B7B6" w14:textId="77777777" w:rsidR="00B43F66" w:rsidRDefault="00B43F66" w:rsidP="00B43F66">
            <w:r>
              <w:t>Attachments</w:t>
            </w:r>
          </w:p>
        </w:tc>
        <w:tc>
          <w:tcPr>
            <w:tcW w:w="4320" w:type="dxa"/>
          </w:tcPr>
          <w:p w14:paraId="3D39C94B" w14:textId="7263D056" w:rsidR="00B43F66" w:rsidRPr="00A342E0" w:rsidRDefault="00A342E0" w:rsidP="00B43F66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"https://drive.google.com/file/d/1hsJHPTWOOsTIIto4H83kamxCVWUBAofB/view?usp=drive_link"</w:instrText>
            </w:r>
            <w:r>
              <w:fldChar w:fldCharType="separate"/>
            </w:r>
            <w:r w:rsidR="00876991" w:rsidRPr="00A342E0">
              <w:rPr>
                <w:rStyle w:val="Hyperlink"/>
              </w:rPr>
              <w:t>Reset password p</w:t>
            </w:r>
            <w:r w:rsidR="00876991" w:rsidRPr="00A342E0">
              <w:rPr>
                <w:rStyle w:val="Hyperlink"/>
              </w:rPr>
              <w:t>h</w:t>
            </w:r>
            <w:r w:rsidR="00876991" w:rsidRPr="00A342E0">
              <w:rPr>
                <w:rStyle w:val="Hyperlink"/>
              </w:rPr>
              <w:t>o</w:t>
            </w:r>
            <w:r w:rsidR="00876991" w:rsidRPr="00A342E0">
              <w:rPr>
                <w:rStyle w:val="Hyperlink"/>
              </w:rPr>
              <w:t>n</w:t>
            </w:r>
            <w:r w:rsidR="00876991" w:rsidRPr="00A342E0">
              <w:rPr>
                <w:rStyle w:val="Hyperlink"/>
              </w:rPr>
              <w:t>e input</w:t>
            </w:r>
          </w:p>
          <w:p w14:paraId="79F19376" w14:textId="7B42F824" w:rsidR="006558DA" w:rsidRDefault="00A342E0" w:rsidP="00B43F66">
            <w:r>
              <w:fldChar w:fldCharType="end"/>
            </w:r>
          </w:p>
        </w:tc>
      </w:tr>
      <w:tr w:rsidR="002232CA" w14:paraId="1FD7AB97" w14:textId="77777777" w:rsidTr="00BB139B">
        <w:tc>
          <w:tcPr>
            <w:tcW w:w="4320" w:type="dxa"/>
          </w:tcPr>
          <w:p w14:paraId="327DB5EC" w14:textId="77777777" w:rsidR="002232CA" w:rsidRDefault="002232CA" w:rsidP="00B43F66"/>
        </w:tc>
        <w:tc>
          <w:tcPr>
            <w:tcW w:w="4320" w:type="dxa"/>
          </w:tcPr>
          <w:p w14:paraId="1BB8E937" w14:textId="77777777" w:rsidR="002232CA" w:rsidRDefault="002232CA" w:rsidP="00B43F66"/>
        </w:tc>
      </w:tr>
      <w:tr w:rsidR="00B43F66" w14:paraId="749C4964" w14:textId="77777777" w:rsidTr="00BB139B">
        <w:tc>
          <w:tcPr>
            <w:tcW w:w="4320" w:type="dxa"/>
          </w:tcPr>
          <w:p w14:paraId="7B7B2D8B" w14:textId="5D51D697" w:rsidR="00B43F66" w:rsidRDefault="00B82693" w:rsidP="00B43F66">
            <w:r>
              <w:t>Comments</w:t>
            </w:r>
          </w:p>
        </w:tc>
        <w:tc>
          <w:tcPr>
            <w:tcW w:w="4320" w:type="dxa"/>
          </w:tcPr>
          <w:p w14:paraId="3F8F3976" w14:textId="7CA59CF2" w:rsidR="00B43F66" w:rsidRDefault="00B82693" w:rsidP="00B43F66">
            <w:r>
              <w:t>Either allow users to enter Email and phone as state or change instruction to include email on</w:t>
            </w:r>
            <w:r w:rsidR="00574FED">
              <w:t>l</w:t>
            </w:r>
            <w:r>
              <w:t>y</w:t>
            </w:r>
            <w:r w:rsidR="002232CA">
              <w:t>.</w:t>
            </w:r>
          </w:p>
        </w:tc>
      </w:tr>
    </w:tbl>
    <w:p w14:paraId="401DB124" w14:textId="32377282" w:rsidR="005D12A9" w:rsidRDefault="005D12A9" w:rsidP="0004246C">
      <w:pPr>
        <w:rPr>
          <w:b/>
          <w:bCs/>
          <w:sz w:val="26"/>
          <w:szCs w:val="26"/>
        </w:rPr>
      </w:pPr>
    </w:p>
    <w:p w14:paraId="1430B0A5" w14:textId="167AE799" w:rsidR="002232CA" w:rsidRDefault="006635C7" w:rsidP="0004246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</w:t>
      </w:r>
      <w:r w:rsidR="002232CA">
        <w:rPr>
          <w:b/>
          <w:bCs/>
          <w:sz w:val="26"/>
          <w:szCs w:val="26"/>
        </w:rPr>
        <w:t>.Reset password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32CA" w14:paraId="036DED12" w14:textId="77777777" w:rsidTr="00BB139B">
        <w:tc>
          <w:tcPr>
            <w:tcW w:w="4320" w:type="dxa"/>
          </w:tcPr>
          <w:p w14:paraId="2FDE73B5" w14:textId="77777777" w:rsidR="002232CA" w:rsidRDefault="002232CA" w:rsidP="00BB139B">
            <w:r>
              <w:t>Field</w:t>
            </w:r>
          </w:p>
        </w:tc>
        <w:tc>
          <w:tcPr>
            <w:tcW w:w="4320" w:type="dxa"/>
          </w:tcPr>
          <w:p w14:paraId="0409B4E8" w14:textId="77777777" w:rsidR="002232CA" w:rsidRDefault="002232CA" w:rsidP="00BB139B">
            <w:r>
              <w:t>Description</w:t>
            </w:r>
          </w:p>
        </w:tc>
      </w:tr>
      <w:tr w:rsidR="002232CA" w14:paraId="6DC4753A" w14:textId="77777777" w:rsidTr="00BB139B">
        <w:tc>
          <w:tcPr>
            <w:tcW w:w="4320" w:type="dxa"/>
          </w:tcPr>
          <w:p w14:paraId="2B2C7547" w14:textId="77777777" w:rsidR="002232CA" w:rsidRDefault="002232CA" w:rsidP="00BB139B">
            <w:r>
              <w:t>Bug ID</w:t>
            </w:r>
          </w:p>
        </w:tc>
        <w:tc>
          <w:tcPr>
            <w:tcW w:w="4320" w:type="dxa"/>
          </w:tcPr>
          <w:p w14:paraId="639BDEEF" w14:textId="3808472D" w:rsidR="002232CA" w:rsidRDefault="002232CA" w:rsidP="00BB139B">
            <w:r>
              <w:t>Bug-00</w:t>
            </w:r>
            <w:r w:rsidR="006635C7">
              <w:t>9</w:t>
            </w:r>
          </w:p>
        </w:tc>
      </w:tr>
      <w:tr w:rsidR="002232CA" w14:paraId="17A4419D" w14:textId="77777777" w:rsidTr="00BB139B">
        <w:tc>
          <w:tcPr>
            <w:tcW w:w="4320" w:type="dxa"/>
          </w:tcPr>
          <w:p w14:paraId="24D21C52" w14:textId="77777777" w:rsidR="002232CA" w:rsidRDefault="002232CA" w:rsidP="00BB139B">
            <w:r>
              <w:t>Title</w:t>
            </w:r>
          </w:p>
        </w:tc>
        <w:tc>
          <w:tcPr>
            <w:tcW w:w="4320" w:type="dxa"/>
          </w:tcPr>
          <w:p w14:paraId="2B953F25" w14:textId="42AEE042" w:rsidR="002232CA" w:rsidRDefault="006635C7" w:rsidP="00BB139B">
            <w:r>
              <w:t>Back button on the reset password screen</w:t>
            </w:r>
          </w:p>
        </w:tc>
      </w:tr>
      <w:tr w:rsidR="002232CA" w14:paraId="72AB02F5" w14:textId="77777777" w:rsidTr="00BB139B">
        <w:tc>
          <w:tcPr>
            <w:tcW w:w="4320" w:type="dxa"/>
          </w:tcPr>
          <w:p w14:paraId="1375EF57" w14:textId="77777777" w:rsidR="002232CA" w:rsidRDefault="002232CA" w:rsidP="00BB139B">
            <w:r>
              <w:t>Reported By</w:t>
            </w:r>
          </w:p>
        </w:tc>
        <w:tc>
          <w:tcPr>
            <w:tcW w:w="4320" w:type="dxa"/>
          </w:tcPr>
          <w:p w14:paraId="2E6BA523" w14:textId="201EA0FB" w:rsidR="002232CA" w:rsidRDefault="009759A7" w:rsidP="00BB139B">
            <w:hyperlink r:id="rId17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2232CA" w14:paraId="18CF8946" w14:textId="77777777" w:rsidTr="00BB139B">
        <w:tc>
          <w:tcPr>
            <w:tcW w:w="4320" w:type="dxa"/>
          </w:tcPr>
          <w:p w14:paraId="259D69A4" w14:textId="77777777" w:rsidR="002232CA" w:rsidRDefault="002232CA" w:rsidP="00BB139B">
            <w:r>
              <w:t>Date Reported</w:t>
            </w:r>
          </w:p>
        </w:tc>
        <w:tc>
          <w:tcPr>
            <w:tcW w:w="4320" w:type="dxa"/>
          </w:tcPr>
          <w:p w14:paraId="22EA7D24" w14:textId="77777777" w:rsidR="002232CA" w:rsidRDefault="002232CA" w:rsidP="00BB139B">
            <w:r>
              <w:t>1-4-2025</w:t>
            </w:r>
          </w:p>
        </w:tc>
      </w:tr>
      <w:tr w:rsidR="002232CA" w14:paraId="2D795F06" w14:textId="77777777" w:rsidTr="00BB139B">
        <w:tc>
          <w:tcPr>
            <w:tcW w:w="4320" w:type="dxa"/>
          </w:tcPr>
          <w:p w14:paraId="6CD208EF" w14:textId="77777777" w:rsidR="002232CA" w:rsidRDefault="002232CA" w:rsidP="00BB139B">
            <w:r>
              <w:t>Steps to Reproduce</w:t>
            </w:r>
          </w:p>
        </w:tc>
        <w:tc>
          <w:tcPr>
            <w:tcW w:w="4320" w:type="dxa"/>
          </w:tcPr>
          <w:p w14:paraId="50ADB61B" w14:textId="77777777" w:rsidR="002232CA" w:rsidRDefault="002232CA" w:rsidP="002232CA">
            <w:pPr>
              <w:pStyle w:val="ListParagraph"/>
              <w:numPr>
                <w:ilvl w:val="0"/>
                <w:numId w:val="24"/>
              </w:numPr>
            </w:pPr>
            <w:r>
              <w:t xml:space="preserve">Open app </w:t>
            </w:r>
          </w:p>
          <w:p w14:paraId="332FF842" w14:textId="77777777" w:rsidR="002232CA" w:rsidRDefault="002232CA" w:rsidP="002232CA">
            <w:pPr>
              <w:pStyle w:val="ListParagraph"/>
              <w:numPr>
                <w:ilvl w:val="0"/>
                <w:numId w:val="24"/>
              </w:numPr>
            </w:pPr>
            <w:r>
              <w:t>Navigate to log in page</w:t>
            </w:r>
          </w:p>
          <w:p w14:paraId="5253DCA2" w14:textId="77777777" w:rsidR="002232CA" w:rsidRDefault="002232CA" w:rsidP="002232CA">
            <w:pPr>
              <w:pStyle w:val="ListParagraph"/>
              <w:numPr>
                <w:ilvl w:val="0"/>
                <w:numId w:val="24"/>
              </w:numPr>
            </w:pPr>
            <w:r>
              <w:t>Choose “forget password?”</w:t>
            </w:r>
          </w:p>
          <w:p w14:paraId="764418D3" w14:textId="77777777" w:rsidR="002232CA" w:rsidRDefault="002232CA" w:rsidP="002232CA">
            <w:pPr>
              <w:pStyle w:val="ListParagraph"/>
              <w:numPr>
                <w:ilvl w:val="0"/>
                <w:numId w:val="24"/>
              </w:numPr>
            </w:pPr>
            <w:r>
              <w:t>Check the reset password page</w:t>
            </w:r>
          </w:p>
        </w:tc>
      </w:tr>
      <w:tr w:rsidR="002232CA" w14:paraId="47662BFB" w14:textId="77777777" w:rsidTr="00BB139B">
        <w:tc>
          <w:tcPr>
            <w:tcW w:w="4320" w:type="dxa"/>
          </w:tcPr>
          <w:p w14:paraId="243F3323" w14:textId="77777777" w:rsidR="002232CA" w:rsidRDefault="002232CA" w:rsidP="00BB139B">
            <w:r>
              <w:t>Expected Result</w:t>
            </w:r>
          </w:p>
        </w:tc>
        <w:tc>
          <w:tcPr>
            <w:tcW w:w="4320" w:type="dxa"/>
          </w:tcPr>
          <w:p w14:paraId="279983E8" w14:textId="1FB96614" w:rsidR="002232CA" w:rsidRDefault="006635C7" w:rsidP="00BB139B">
            <w:r>
              <w:t xml:space="preserve">The back button should say </w:t>
            </w:r>
            <w:r>
              <w:rPr>
                <w:rStyle w:val="Strong"/>
              </w:rPr>
              <w:t>“</w:t>
            </w:r>
            <w:r w:rsidRPr="006635C7">
              <w:rPr>
                <w:rStyle w:val="Strong"/>
                <w:b w:val="0"/>
                <w:bCs w:val="0"/>
              </w:rPr>
              <w:t>go</w:t>
            </w:r>
            <w:r>
              <w:rPr>
                <w:rStyle w:val="Strong"/>
              </w:rPr>
              <w:t xml:space="preserve"> </w:t>
            </w:r>
            <w:r w:rsidRPr="006635C7">
              <w:rPr>
                <w:rStyle w:val="Strong"/>
                <w:b w:val="0"/>
                <w:bCs w:val="0"/>
              </w:rPr>
              <w:t>back</w:t>
            </w:r>
            <w:r>
              <w:rPr>
                <w:rStyle w:val="Strong"/>
              </w:rPr>
              <w:t>”</w:t>
            </w:r>
            <w:r>
              <w:t xml:space="preserve"> and navigate the user to the previous screen </w:t>
            </w:r>
            <w:r w:rsidR="006E7203">
              <w:t>whether</w:t>
            </w:r>
            <w:r>
              <w:t xml:space="preserve"> it was the login page or not login page.</w:t>
            </w:r>
          </w:p>
        </w:tc>
      </w:tr>
      <w:tr w:rsidR="002232CA" w14:paraId="3EDB4478" w14:textId="77777777" w:rsidTr="00BB139B">
        <w:tc>
          <w:tcPr>
            <w:tcW w:w="4320" w:type="dxa"/>
          </w:tcPr>
          <w:p w14:paraId="35B207B6" w14:textId="77777777" w:rsidR="002232CA" w:rsidRDefault="002232CA" w:rsidP="00BB139B">
            <w:r>
              <w:t>Actual Result</w:t>
            </w:r>
          </w:p>
        </w:tc>
        <w:tc>
          <w:tcPr>
            <w:tcW w:w="4320" w:type="dxa"/>
          </w:tcPr>
          <w:p w14:paraId="09DEAE8E" w14:textId="08CB3DE7" w:rsidR="002232CA" w:rsidRDefault="0099648C" w:rsidP="00BB139B">
            <w:r>
              <w:t xml:space="preserve">The back button says go back to log in </w:t>
            </w:r>
          </w:p>
        </w:tc>
      </w:tr>
      <w:tr w:rsidR="002232CA" w14:paraId="00BEB169" w14:textId="77777777" w:rsidTr="00BB139B">
        <w:tc>
          <w:tcPr>
            <w:tcW w:w="4320" w:type="dxa"/>
          </w:tcPr>
          <w:p w14:paraId="7CDE82FC" w14:textId="77777777" w:rsidR="002232CA" w:rsidRDefault="002232CA" w:rsidP="00BB139B">
            <w:r>
              <w:t>Attachments</w:t>
            </w:r>
          </w:p>
        </w:tc>
        <w:tc>
          <w:tcPr>
            <w:tcW w:w="4320" w:type="dxa"/>
          </w:tcPr>
          <w:p w14:paraId="552ED56E" w14:textId="2CA8F582" w:rsidR="002232CA" w:rsidRDefault="005914FD" w:rsidP="0099648C">
            <w:hyperlink r:id="rId18" w:history="1">
              <w:r w:rsidR="002232CA" w:rsidRPr="00876991">
                <w:rPr>
                  <w:rStyle w:val="Hyperlink"/>
                </w:rPr>
                <w:t xml:space="preserve">Reset password </w:t>
              </w:r>
              <w:r w:rsidR="006E7203">
                <w:rPr>
                  <w:rStyle w:val="Hyperlink"/>
                </w:rPr>
                <w:t>back button</w:t>
              </w:r>
              <w:r w:rsidR="002232CA" w:rsidRPr="00876991">
                <w:rPr>
                  <w:rStyle w:val="Hyperlink"/>
                </w:rPr>
                <w:t xml:space="preserve"> </w:t>
              </w:r>
            </w:hyperlink>
          </w:p>
        </w:tc>
      </w:tr>
      <w:tr w:rsidR="0099648C" w14:paraId="33CD9CA2" w14:textId="77777777" w:rsidTr="00BB139B">
        <w:tc>
          <w:tcPr>
            <w:tcW w:w="4320" w:type="dxa"/>
          </w:tcPr>
          <w:p w14:paraId="30E4BBE3" w14:textId="1C1CA82E" w:rsidR="0099648C" w:rsidRDefault="0099648C" w:rsidP="00BB139B">
            <w:r>
              <w:t xml:space="preserve">Comments </w:t>
            </w:r>
          </w:p>
        </w:tc>
        <w:tc>
          <w:tcPr>
            <w:tcW w:w="4320" w:type="dxa"/>
          </w:tcPr>
          <w:p w14:paraId="5208B9D2" w14:textId="7FE369B6" w:rsidR="0099648C" w:rsidRDefault="0099648C" w:rsidP="00BB139B">
            <w:r>
              <w:t xml:space="preserve">The back button should be intelligent, taking users back to the page they came from, not just the login screen. </w:t>
            </w:r>
          </w:p>
        </w:tc>
      </w:tr>
    </w:tbl>
    <w:p w14:paraId="09CD9756" w14:textId="0D385C25" w:rsidR="005D12A9" w:rsidRDefault="005D12A9" w:rsidP="0004246C">
      <w:pPr>
        <w:rPr>
          <w:b/>
          <w:bCs/>
          <w:sz w:val="26"/>
          <w:szCs w:val="26"/>
        </w:rPr>
      </w:pPr>
    </w:p>
    <w:p w14:paraId="46339F61" w14:textId="4CC1E671" w:rsidR="00FC7E42" w:rsidRDefault="00EB075B" w:rsidP="0004246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rFonts w:hint="cs"/>
          <w:b/>
          <w:bCs/>
          <w:sz w:val="26"/>
          <w:szCs w:val="26"/>
          <w:rtl/>
        </w:rPr>
        <w:t>1</w:t>
      </w:r>
      <w:r>
        <w:rPr>
          <w:b/>
          <w:bCs/>
          <w:sz w:val="26"/>
          <w:szCs w:val="26"/>
        </w:rPr>
        <w:t>.</w:t>
      </w:r>
      <w:r w:rsidR="003B214B">
        <w:rPr>
          <w:b/>
          <w:bCs/>
          <w:sz w:val="26"/>
          <w:szCs w:val="26"/>
        </w:rPr>
        <w:t>Congratulations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B075B" w14:paraId="273A7704" w14:textId="77777777" w:rsidTr="00BB139B">
        <w:tc>
          <w:tcPr>
            <w:tcW w:w="4320" w:type="dxa"/>
          </w:tcPr>
          <w:p w14:paraId="5601E75A" w14:textId="77777777" w:rsidR="00EB075B" w:rsidRDefault="00EB075B" w:rsidP="00BB139B">
            <w:r>
              <w:t>Field</w:t>
            </w:r>
          </w:p>
        </w:tc>
        <w:tc>
          <w:tcPr>
            <w:tcW w:w="4320" w:type="dxa"/>
          </w:tcPr>
          <w:p w14:paraId="221553BE" w14:textId="77777777" w:rsidR="00EB075B" w:rsidRDefault="00EB075B" w:rsidP="00BB139B">
            <w:r>
              <w:t>Description</w:t>
            </w:r>
          </w:p>
        </w:tc>
      </w:tr>
      <w:tr w:rsidR="00EB075B" w14:paraId="19595D37" w14:textId="77777777" w:rsidTr="00BB139B">
        <w:tc>
          <w:tcPr>
            <w:tcW w:w="4320" w:type="dxa"/>
          </w:tcPr>
          <w:p w14:paraId="08F4A9E0" w14:textId="77777777" w:rsidR="00EB075B" w:rsidRDefault="00EB075B" w:rsidP="00BB139B">
            <w:r>
              <w:t>Bug ID</w:t>
            </w:r>
          </w:p>
        </w:tc>
        <w:tc>
          <w:tcPr>
            <w:tcW w:w="4320" w:type="dxa"/>
          </w:tcPr>
          <w:p w14:paraId="2D25AC8D" w14:textId="05101579" w:rsidR="00EB075B" w:rsidRDefault="00EB075B" w:rsidP="00BB139B">
            <w:r>
              <w:t>Bug-0</w:t>
            </w:r>
            <w:r w:rsidR="00A40D76">
              <w:t>11</w:t>
            </w:r>
          </w:p>
        </w:tc>
      </w:tr>
      <w:tr w:rsidR="00EB075B" w14:paraId="2A48F8F6" w14:textId="77777777" w:rsidTr="00BB139B">
        <w:tc>
          <w:tcPr>
            <w:tcW w:w="4320" w:type="dxa"/>
          </w:tcPr>
          <w:p w14:paraId="1459BF1B" w14:textId="77777777" w:rsidR="00EB075B" w:rsidRDefault="00EB075B" w:rsidP="00BB139B">
            <w:r>
              <w:t>Title</w:t>
            </w:r>
          </w:p>
        </w:tc>
        <w:tc>
          <w:tcPr>
            <w:tcW w:w="4320" w:type="dxa"/>
          </w:tcPr>
          <w:p w14:paraId="52052428" w14:textId="383B27B4" w:rsidR="00EB075B" w:rsidRDefault="00EB075B" w:rsidP="00BB139B">
            <w:r>
              <w:t>Typo in Congratulations page</w:t>
            </w:r>
          </w:p>
        </w:tc>
      </w:tr>
      <w:tr w:rsidR="00EB075B" w14:paraId="12A5B386" w14:textId="77777777" w:rsidTr="00BB139B">
        <w:tc>
          <w:tcPr>
            <w:tcW w:w="4320" w:type="dxa"/>
          </w:tcPr>
          <w:p w14:paraId="4C83B475" w14:textId="77777777" w:rsidR="00EB075B" w:rsidRDefault="00EB075B" w:rsidP="00BB139B">
            <w:r>
              <w:t>Reported By</w:t>
            </w:r>
          </w:p>
        </w:tc>
        <w:tc>
          <w:tcPr>
            <w:tcW w:w="4320" w:type="dxa"/>
          </w:tcPr>
          <w:p w14:paraId="73AEC418" w14:textId="13F5064E" w:rsidR="00EB075B" w:rsidRDefault="009759A7" w:rsidP="00BB139B">
            <w:hyperlink r:id="rId19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EB075B" w14:paraId="53F8679F" w14:textId="77777777" w:rsidTr="00BB139B">
        <w:tc>
          <w:tcPr>
            <w:tcW w:w="4320" w:type="dxa"/>
          </w:tcPr>
          <w:p w14:paraId="79E4D73F" w14:textId="77777777" w:rsidR="00EB075B" w:rsidRDefault="00EB075B" w:rsidP="00BB139B">
            <w:r>
              <w:t>Date Reported</w:t>
            </w:r>
          </w:p>
        </w:tc>
        <w:tc>
          <w:tcPr>
            <w:tcW w:w="4320" w:type="dxa"/>
          </w:tcPr>
          <w:p w14:paraId="5B22753C" w14:textId="77777777" w:rsidR="00EB075B" w:rsidRDefault="00EB075B" w:rsidP="00BB139B">
            <w:r>
              <w:t>1-4-2025</w:t>
            </w:r>
          </w:p>
        </w:tc>
      </w:tr>
      <w:tr w:rsidR="00EB075B" w14:paraId="43498F55" w14:textId="77777777" w:rsidTr="00BB139B">
        <w:tc>
          <w:tcPr>
            <w:tcW w:w="4320" w:type="dxa"/>
          </w:tcPr>
          <w:p w14:paraId="7BAC1D05" w14:textId="77777777" w:rsidR="00EB075B" w:rsidRDefault="00EB075B" w:rsidP="00BB139B">
            <w:r>
              <w:t>Steps to Reproduce</w:t>
            </w:r>
          </w:p>
        </w:tc>
        <w:tc>
          <w:tcPr>
            <w:tcW w:w="4320" w:type="dxa"/>
          </w:tcPr>
          <w:p w14:paraId="14E235FD" w14:textId="77777777" w:rsidR="00EB075B" w:rsidRDefault="00EB075B" w:rsidP="00EB075B">
            <w:pPr>
              <w:pStyle w:val="ListParagraph"/>
              <w:numPr>
                <w:ilvl w:val="0"/>
                <w:numId w:val="25"/>
              </w:numPr>
            </w:pPr>
            <w:r>
              <w:t xml:space="preserve">Open app </w:t>
            </w:r>
          </w:p>
          <w:p w14:paraId="453DF769" w14:textId="77777777" w:rsidR="00EB075B" w:rsidRDefault="00EB075B" w:rsidP="00EB075B">
            <w:pPr>
              <w:pStyle w:val="ListParagraph"/>
              <w:numPr>
                <w:ilvl w:val="0"/>
                <w:numId w:val="25"/>
              </w:numPr>
            </w:pPr>
            <w:r>
              <w:t>Navigate to log in page</w:t>
            </w:r>
          </w:p>
          <w:p w14:paraId="75496270" w14:textId="77777777" w:rsidR="00EB075B" w:rsidRDefault="00EB075B" w:rsidP="00EB075B">
            <w:pPr>
              <w:pStyle w:val="ListParagraph"/>
              <w:numPr>
                <w:ilvl w:val="0"/>
                <w:numId w:val="25"/>
              </w:numPr>
            </w:pPr>
            <w:r>
              <w:t>Choose “forget password?”</w:t>
            </w:r>
          </w:p>
          <w:p w14:paraId="2CAF7649" w14:textId="77777777" w:rsidR="00EB075B" w:rsidRDefault="004938D1" w:rsidP="00EB075B">
            <w:pPr>
              <w:pStyle w:val="ListParagraph"/>
              <w:numPr>
                <w:ilvl w:val="0"/>
                <w:numId w:val="25"/>
              </w:numPr>
            </w:pPr>
            <w:r>
              <w:t>Navigate to</w:t>
            </w:r>
            <w:r w:rsidR="00EB075B">
              <w:t xml:space="preserve"> the reset password page</w:t>
            </w:r>
          </w:p>
          <w:p w14:paraId="7C33BD47" w14:textId="77777777" w:rsidR="004938D1" w:rsidRDefault="004938D1" w:rsidP="00EB075B">
            <w:pPr>
              <w:pStyle w:val="ListParagraph"/>
              <w:numPr>
                <w:ilvl w:val="0"/>
                <w:numId w:val="25"/>
              </w:numPr>
            </w:pPr>
            <w:r>
              <w:t>Change your password successfully</w:t>
            </w:r>
          </w:p>
          <w:p w14:paraId="722F39CB" w14:textId="77777777" w:rsidR="004938D1" w:rsidRDefault="004938D1" w:rsidP="00EB075B">
            <w:pPr>
              <w:pStyle w:val="ListParagraph"/>
              <w:numPr>
                <w:ilvl w:val="0"/>
                <w:numId w:val="25"/>
              </w:numPr>
            </w:pPr>
            <w:r>
              <w:t>Tap update password</w:t>
            </w:r>
          </w:p>
          <w:p w14:paraId="1B526717" w14:textId="4CC16877" w:rsidR="004938D1" w:rsidRDefault="004938D1" w:rsidP="00EB075B">
            <w:pPr>
              <w:pStyle w:val="ListParagraph"/>
              <w:numPr>
                <w:ilvl w:val="0"/>
                <w:numId w:val="25"/>
              </w:numPr>
            </w:pPr>
            <w:r>
              <w:t>View the congratulations page</w:t>
            </w:r>
          </w:p>
        </w:tc>
      </w:tr>
      <w:tr w:rsidR="00EB075B" w14:paraId="395C33C8" w14:textId="77777777" w:rsidTr="00BB139B">
        <w:tc>
          <w:tcPr>
            <w:tcW w:w="4320" w:type="dxa"/>
          </w:tcPr>
          <w:p w14:paraId="780C8FA2" w14:textId="77777777" w:rsidR="00EB075B" w:rsidRDefault="00EB075B" w:rsidP="00BB139B">
            <w:r>
              <w:t>Expected Result</w:t>
            </w:r>
          </w:p>
        </w:tc>
        <w:tc>
          <w:tcPr>
            <w:tcW w:w="4320" w:type="dxa"/>
          </w:tcPr>
          <w:p w14:paraId="14EF3F4D" w14:textId="24550753" w:rsidR="00EB075B" w:rsidRDefault="00F379D2" w:rsidP="00BB139B">
            <w:r>
              <w:t>“password reset successfully”</w:t>
            </w:r>
          </w:p>
        </w:tc>
      </w:tr>
      <w:tr w:rsidR="00F379D2" w14:paraId="64058A28" w14:textId="77777777" w:rsidTr="00BB139B">
        <w:tc>
          <w:tcPr>
            <w:tcW w:w="4320" w:type="dxa"/>
          </w:tcPr>
          <w:p w14:paraId="213B4C16" w14:textId="77777777" w:rsidR="00F379D2" w:rsidRDefault="00F379D2" w:rsidP="00F379D2">
            <w:r>
              <w:t>Actual Result</w:t>
            </w:r>
          </w:p>
        </w:tc>
        <w:tc>
          <w:tcPr>
            <w:tcW w:w="4320" w:type="dxa"/>
          </w:tcPr>
          <w:p w14:paraId="7AE2A5F4" w14:textId="6A19D487" w:rsidR="00F379D2" w:rsidRDefault="00F379D2" w:rsidP="00F379D2">
            <w:r>
              <w:t>“password reset succesfuly”</w:t>
            </w:r>
          </w:p>
        </w:tc>
      </w:tr>
      <w:tr w:rsidR="00F379D2" w14:paraId="07651F1C" w14:textId="77777777" w:rsidTr="00BB139B">
        <w:tc>
          <w:tcPr>
            <w:tcW w:w="4320" w:type="dxa"/>
          </w:tcPr>
          <w:p w14:paraId="43921EEF" w14:textId="77777777" w:rsidR="00F379D2" w:rsidRDefault="00F379D2" w:rsidP="00F379D2">
            <w:r>
              <w:t>Attachments</w:t>
            </w:r>
          </w:p>
        </w:tc>
        <w:tc>
          <w:tcPr>
            <w:tcW w:w="4320" w:type="dxa"/>
          </w:tcPr>
          <w:p w14:paraId="57B9A112" w14:textId="0BFB23E7" w:rsidR="00F379D2" w:rsidRDefault="00702C5C" w:rsidP="00F379D2">
            <w:r>
              <w:t xml:space="preserve"> </w:t>
            </w:r>
            <w:hyperlink r:id="rId20" w:history="1">
              <w:r w:rsidRPr="00702C5C">
                <w:rPr>
                  <w:rStyle w:val="Hyperlink"/>
                </w:rPr>
                <w:t>congratulations</w:t>
              </w:r>
            </w:hyperlink>
          </w:p>
        </w:tc>
      </w:tr>
    </w:tbl>
    <w:p w14:paraId="2BFE4DF8" w14:textId="4BE08BA8" w:rsidR="00EB075B" w:rsidRDefault="00EB075B" w:rsidP="0004246C">
      <w:pPr>
        <w:rPr>
          <w:b/>
          <w:bCs/>
          <w:sz w:val="26"/>
          <w:szCs w:val="26"/>
          <w:lang w:bidi="ar-JO"/>
        </w:rPr>
      </w:pPr>
    </w:p>
    <w:p w14:paraId="005A7B03" w14:textId="59321F8B" w:rsidR="00BF14E5" w:rsidRDefault="004B5412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lastRenderedPageBreak/>
        <w:t>25</w:t>
      </w:r>
      <w:r w:rsidR="00BF14E5">
        <w:rPr>
          <w:b/>
          <w:bCs/>
          <w:sz w:val="26"/>
          <w:szCs w:val="26"/>
          <w:lang w:bidi="ar-JO"/>
        </w:rPr>
        <w:t>.</w:t>
      </w:r>
      <w:r w:rsidR="00546F5E">
        <w:rPr>
          <w:b/>
          <w:bCs/>
          <w:sz w:val="32"/>
          <w:szCs w:val="32"/>
          <w:lang w:bidi="ar-JO"/>
        </w:rPr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5412" w14:paraId="1ABA20F8" w14:textId="77777777" w:rsidTr="00BB139B">
        <w:tc>
          <w:tcPr>
            <w:tcW w:w="4320" w:type="dxa"/>
          </w:tcPr>
          <w:p w14:paraId="5EC13777" w14:textId="77777777" w:rsidR="004B5412" w:rsidRDefault="004B5412" w:rsidP="00BB139B">
            <w:r>
              <w:t>Field</w:t>
            </w:r>
          </w:p>
        </w:tc>
        <w:tc>
          <w:tcPr>
            <w:tcW w:w="4320" w:type="dxa"/>
          </w:tcPr>
          <w:p w14:paraId="3579BFA6" w14:textId="77777777" w:rsidR="004B5412" w:rsidRDefault="004B5412" w:rsidP="00BB139B">
            <w:r>
              <w:t>Description</w:t>
            </w:r>
          </w:p>
        </w:tc>
      </w:tr>
      <w:tr w:rsidR="004B5412" w14:paraId="2C47AFAA" w14:textId="77777777" w:rsidTr="00BB139B">
        <w:tc>
          <w:tcPr>
            <w:tcW w:w="4320" w:type="dxa"/>
          </w:tcPr>
          <w:p w14:paraId="718F7F84" w14:textId="77777777" w:rsidR="004B5412" w:rsidRDefault="004B5412" w:rsidP="00BB139B">
            <w:r>
              <w:t>Bug ID</w:t>
            </w:r>
          </w:p>
        </w:tc>
        <w:tc>
          <w:tcPr>
            <w:tcW w:w="4320" w:type="dxa"/>
          </w:tcPr>
          <w:p w14:paraId="291BD85A" w14:textId="4A85B58A" w:rsidR="004B5412" w:rsidRDefault="004B5412" w:rsidP="00BB139B">
            <w:r>
              <w:t>Bug-025</w:t>
            </w:r>
          </w:p>
        </w:tc>
      </w:tr>
      <w:tr w:rsidR="004B5412" w14:paraId="250938BD" w14:textId="77777777" w:rsidTr="00BB139B">
        <w:tc>
          <w:tcPr>
            <w:tcW w:w="4320" w:type="dxa"/>
          </w:tcPr>
          <w:p w14:paraId="552AE4B9" w14:textId="77777777" w:rsidR="004B5412" w:rsidRDefault="004B5412" w:rsidP="00BB139B">
            <w:r>
              <w:t>Title</w:t>
            </w:r>
          </w:p>
        </w:tc>
        <w:tc>
          <w:tcPr>
            <w:tcW w:w="4320" w:type="dxa"/>
          </w:tcPr>
          <w:p w14:paraId="6995707C" w14:textId="69AAFE9F" w:rsidR="004B5412" w:rsidRDefault="004B5412" w:rsidP="00BB139B">
            <w:r>
              <w:t>Typo “chese burger”</w:t>
            </w:r>
          </w:p>
        </w:tc>
      </w:tr>
      <w:tr w:rsidR="004B5412" w14:paraId="3A6D4423" w14:textId="77777777" w:rsidTr="00BB139B">
        <w:tc>
          <w:tcPr>
            <w:tcW w:w="4320" w:type="dxa"/>
          </w:tcPr>
          <w:p w14:paraId="6DD26F84" w14:textId="77777777" w:rsidR="004B5412" w:rsidRDefault="004B5412" w:rsidP="00BB139B">
            <w:r>
              <w:t>Reported By</w:t>
            </w:r>
          </w:p>
        </w:tc>
        <w:tc>
          <w:tcPr>
            <w:tcW w:w="4320" w:type="dxa"/>
          </w:tcPr>
          <w:p w14:paraId="3D0D1862" w14:textId="05AFCD72" w:rsidR="004B5412" w:rsidRDefault="009759A7" w:rsidP="00BB139B">
            <w:hyperlink r:id="rId21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4B5412" w14:paraId="084E121C" w14:textId="77777777" w:rsidTr="00BB139B">
        <w:tc>
          <w:tcPr>
            <w:tcW w:w="4320" w:type="dxa"/>
          </w:tcPr>
          <w:p w14:paraId="0CDBD912" w14:textId="77777777" w:rsidR="004B5412" w:rsidRDefault="004B5412" w:rsidP="00BB139B">
            <w:r>
              <w:t>Date Reported</w:t>
            </w:r>
          </w:p>
        </w:tc>
        <w:tc>
          <w:tcPr>
            <w:tcW w:w="4320" w:type="dxa"/>
          </w:tcPr>
          <w:p w14:paraId="69233FA8" w14:textId="77777777" w:rsidR="004B5412" w:rsidRDefault="004B5412" w:rsidP="00BB139B">
            <w:r>
              <w:t>1-4-2025</w:t>
            </w:r>
          </w:p>
        </w:tc>
      </w:tr>
      <w:tr w:rsidR="004B5412" w14:paraId="2CD6305B" w14:textId="77777777" w:rsidTr="00BB139B">
        <w:tc>
          <w:tcPr>
            <w:tcW w:w="4320" w:type="dxa"/>
          </w:tcPr>
          <w:p w14:paraId="36197C3D" w14:textId="77777777" w:rsidR="004B5412" w:rsidRDefault="004B5412" w:rsidP="00BB139B">
            <w:r>
              <w:t>Steps to Reproduce</w:t>
            </w:r>
          </w:p>
        </w:tc>
        <w:tc>
          <w:tcPr>
            <w:tcW w:w="4320" w:type="dxa"/>
          </w:tcPr>
          <w:p w14:paraId="0ABFEF41" w14:textId="77777777" w:rsidR="004B5412" w:rsidRDefault="004B5412" w:rsidP="004B5412">
            <w:pPr>
              <w:pStyle w:val="ListParagraph"/>
              <w:numPr>
                <w:ilvl w:val="0"/>
                <w:numId w:val="26"/>
              </w:numPr>
            </w:pPr>
            <w:r>
              <w:t xml:space="preserve">Open app </w:t>
            </w:r>
          </w:p>
          <w:p w14:paraId="004A41D8" w14:textId="77777777" w:rsidR="004B5412" w:rsidRDefault="004B5412" w:rsidP="004B5412">
            <w:pPr>
              <w:pStyle w:val="ListParagraph"/>
              <w:numPr>
                <w:ilvl w:val="0"/>
                <w:numId w:val="26"/>
              </w:numPr>
            </w:pPr>
            <w:r>
              <w:t>Navigate to log in page</w:t>
            </w:r>
          </w:p>
          <w:p w14:paraId="45BCF2B4" w14:textId="77777777" w:rsidR="001A0A76" w:rsidRDefault="001A0A76" w:rsidP="004B5412">
            <w:pPr>
              <w:pStyle w:val="ListParagraph"/>
              <w:numPr>
                <w:ilvl w:val="0"/>
                <w:numId w:val="26"/>
              </w:numPr>
            </w:pPr>
            <w:r>
              <w:t xml:space="preserve">Log in to your account </w:t>
            </w:r>
          </w:p>
          <w:p w14:paraId="38519537" w14:textId="290F0EAF" w:rsidR="004B5412" w:rsidRDefault="004B5412" w:rsidP="004B5412">
            <w:pPr>
              <w:pStyle w:val="ListParagraph"/>
              <w:numPr>
                <w:ilvl w:val="0"/>
                <w:numId w:val="26"/>
              </w:numPr>
            </w:pPr>
            <w:r>
              <w:t xml:space="preserve">Check the </w:t>
            </w:r>
            <w:r w:rsidR="001A0A76">
              <w:t>home</w:t>
            </w:r>
            <w:r>
              <w:t xml:space="preserve"> page</w:t>
            </w:r>
          </w:p>
        </w:tc>
      </w:tr>
      <w:tr w:rsidR="004B5412" w14:paraId="4B2700CA" w14:textId="77777777" w:rsidTr="00BB139B">
        <w:tc>
          <w:tcPr>
            <w:tcW w:w="4320" w:type="dxa"/>
          </w:tcPr>
          <w:p w14:paraId="3009D093" w14:textId="77777777" w:rsidR="004B5412" w:rsidRDefault="004B5412" w:rsidP="00BB139B">
            <w:r>
              <w:t>Expected Result</w:t>
            </w:r>
          </w:p>
        </w:tc>
        <w:tc>
          <w:tcPr>
            <w:tcW w:w="4320" w:type="dxa"/>
          </w:tcPr>
          <w:p w14:paraId="0393761E" w14:textId="2E1ECE0A" w:rsidR="004B5412" w:rsidRDefault="004B5412" w:rsidP="00BB139B">
            <w:r>
              <w:t>The right spelling is “</w:t>
            </w:r>
            <w:r w:rsidR="001A0A76">
              <w:t>Cheese burger</w:t>
            </w:r>
            <w:r>
              <w:t>”</w:t>
            </w:r>
          </w:p>
        </w:tc>
      </w:tr>
      <w:tr w:rsidR="004B5412" w14:paraId="23DA634D" w14:textId="77777777" w:rsidTr="00BB139B">
        <w:tc>
          <w:tcPr>
            <w:tcW w:w="4320" w:type="dxa"/>
          </w:tcPr>
          <w:p w14:paraId="32561F73" w14:textId="77777777" w:rsidR="004B5412" w:rsidRDefault="004B5412" w:rsidP="00BB139B">
            <w:r>
              <w:t>Actual Result</w:t>
            </w:r>
          </w:p>
        </w:tc>
        <w:tc>
          <w:tcPr>
            <w:tcW w:w="4320" w:type="dxa"/>
          </w:tcPr>
          <w:p w14:paraId="2D013EFE" w14:textId="78CB26EF" w:rsidR="004B5412" w:rsidRDefault="004B5412" w:rsidP="00BB139B">
            <w:r>
              <w:t>“</w:t>
            </w:r>
            <w:r w:rsidR="001A0A76">
              <w:t>chese burger</w:t>
            </w:r>
            <w:r>
              <w:t>”</w:t>
            </w:r>
          </w:p>
        </w:tc>
      </w:tr>
      <w:tr w:rsidR="004B5412" w14:paraId="40F5817E" w14:textId="77777777" w:rsidTr="00BB139B">
        <w:tc>
          <w:tcPr>
            <w:tcW w:w="4320" w:type="dxa"/>
          </w:tcPr>
          <w:p w14:paraId="0C205053" w14:textId="77777777" w:rsidR="004B5412" w:rsidRDefault="004B5412" w:rsidP="00BB139B">
            <w:r>
              <w:t>Attachments</w:t>
            </w:r>
          </w:p>
        </w:tc>
        <w:tc>
          <w:tcPr>
            <w:tcW w:w="4320" w:type="dxa"/>
          </w:tcPr>
          <w:p w14:paraId="4EB64157" w14:textId="52B46F78" w:rsidR="004B5412" w:rsidRDefault="005914FD" w:rsidP="00BB139B">
            <w:hyperlink r:id="rId22" w:history="1">
              <w:r w:rsidR="001A0A76" w:rsidRPr="001A0A76">
                <w:rPr>
                  <w:rStyle w:val="Hyperlink"/>
                </w:rPr>
                <w:t>Home page</w:t>
              </w:r>
            </w:hyperlink>
          </w:p>
        </w:tc>
      </w:tr>
    </w:tbl>
    <w:p w14:paraId="3910B828" w14:textId="7ABB81E2" w:rsidR="004B5412" w:rsidRDefault="004B5412" w:rsidP="0004246C">
      <w:pPr>
        <w:rPr>
          <w:b/>
          <w:bCs/>
          <w:sz w:val="26"/>
          <w:szCs w:val="26"/>
          <w:lang w:bidi="ar-JO"/>
        </w:rPr>
      </w:pPr>
    </w:p>
    <w:p w14:paraId="0672AEB8" w14:textId="6FD00637" w:rsidR="004B5412" w:rsidRDefault="004B5412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26.Notifications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5412" w14:paraId="473351EF" w14:textId="77777777" w:rsidTr="00BB139B">
        <w:tc>
          <w:tcPr>
            <w:tcW w:w="4320" w:type="dxa"/>
          </w:tcPr>
          <w:p w14:paraId="1FD05D64" w14:textId="77777777" w:rsidR="004B5412" w:rsidRDefault="004B5412" w:rsidP="00BB139B">
            <w:r>
              <w:t>Field</w:t>
            </w:r>
          </w:p>
        </w:tc>
        <w:tc>
          <w:tcPr>
            <w:tcW w:w="4320" w:type="dxa"/>
          </w:tcPr>
          <w:p w14:paraId="179B986D" w14:textId="77777777" w:rsidR="004B5412" w:rsidRDefault="004B5412" w:rsidP="00BB139B">
            <w:r>
              <w:t>Description</w:t>
            </w:r>
          </w:p>
        </w:tc>
      </w:tr>
      <w:tr w:rsidR="004B5412" w14:paraId="31BFD698" w14:textId="77777777" w:rsidTr="00BB139B">
        <w:tc>
          <w:tcPr>
            <w:tcW w:w="4320" w:type="dxa"/>
          </w:tcPr>
          <w:p w14:paraId="16DB0A7B" w14:textId="77777777" w:rsidR="004B5412" w:rsidRDefault="004B5412" w:rsidP="00BB139B">
            <w:r>
              <w:t>Bug ID</w:t>
            </w:r>
          </w:p>
        </w:tc>
        <w:tc>
          <w:tcPr>
            <w:tcW w:w="4320" w:type="dxa"/>
          </w:tcPr>
          <w:p w14:paraId="6C2DBD30" w14:textId="584CAF09" w:rsidR="004B5412" w:rsidRDefault="004B5412" w:rsidP="00BB139B">
            <w:r>
              <w:t>Bug-026</w:t>
            </w:r>
          </w:p>
        </w:tc>
      </w:tr>
      <w:tr w:rsidR="004B5412" w14:paraId="53161FBE" w14:textId="77777777" w:rsidTr="00BB139B">
        <w:tc>
          <w:tcPr>
            <w:tcW w:w="4320" w:type="dxa"/>
          </w:tcPr>
          <w:p w14:paraId="27985E4F" w14:textId="77777777" w:rsidR="004B5412" w:rsidRDefault="004B5412" w:rsidP="00BB139B">
            <w:r>
              <w:t>Title</w:t>
            </w:r>
          </w:p>
        </w:tc>
        <w:tc>
          <w:tcPr>
            <w:tcW w:w="4320" w:type="dxa"/>
          </w:tcPr>
          <w:p w14:paraId="1B66D56B" w14:textId="00CCCFD6" w:rsidR="004B5412" w:rsidRDefault="004B5412" w:rsidP="00BB139B">
            <w:r>
              <w:t>3 Dots in notification missing functionality description</w:t>
            </w:r>
          </w:p>
        </w:tc>
      </w:tr>
      <w:tr w:rsidR="004B5412" w14:paraId="026E5CD5" w14:textId="77777777" w:rsidTr="00BB139B">
        <w:tc>
          <w:tcPr>
            <w:tcW w:w="4320" w:type="dxa"/>
          </w:tcPr>
          <w:p w14:paraId="12CCACDE" w14:textId="77777777" w:rsidR="004B5412" w:rsidRDefault="004B5412" w:rsidP="00BB139B">
            <w:r>
              <w:t>Reported By</w:t>
            </w:r>
          </w:p>
        </w:tc>
        <w:tc>
          <w:tcPr>
            <w:tcW w:w="4320" w:type="dxa"/>
          </w:tcPr>
          <w:p w14:paraId="51108941" w14:textId="3F836D58" w:rsidR="004B5412" w:rsidRDefault="007D5070" w:rsidP="00BB139B">
            <w:hyperlink r:id="rId23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4B5412" w14:paraId="4EA951E2" w14:textId="77777777" w:rsidTr="00BB139B">
        <w:tc>
          <w:tcPr>
            <w:tcW w:w="4320" w:type="dxa"/>
          </w:tcPr>
          <w:p w14:paraId="5EEBFF2A" w14:textId="77777777" w:rsidR="004B5412" w:rsidRDefault="004B5412" w:rsidP="00BB139B">
            <w:r>
              <w:t>Date Reported</w:t>
            </w:r>
          </w:p>
        </w:tc>
        <w:tc>
          <w:tcPr>
            <w:tcW w:w="4320" w:type="dxa"/>
          </w:tcPr>
          <w:p w14:paraId="1EA8D969" w14:textId="77777777" w:rsidR="004B5412" w:rsidRDefault="004B5412" w:rsidP="00BB139B">
            <w:r>
              <w:t>1-4-2025</w:t>
            </w:r>
          </w:p>
        </w:tc>
      </w:tr>
      <w:tr w:rsidR="004B5412" w14:paraId="560FC71C" w14:textId="77777777" w:rsidTr="00BB139B">
        <w:tc>
          <w:tcPr>
            <w:tcW w:w="4320" w:type="dxa"/>
          </w:tcPr>
          <w:p w14:paraId="50B7228B" w14:textId="77777777" w:rsidR="004B5412" w:rsidRDefault="004B5412" w:rsidP="00BB139B">
            <w:r>
              <w:t>Steps to Reproduce</w:t>
            </w:r>
          </w:p>
        </w:tc>
        <w:tc>
          <w:tcPr>
            <w:tcW w:w="4320" w:type="dxa"/>
          </w:tcPr>
          <w:p w14:paraId="1CB5075D" w14:textId="77777777" w:rsidR="004B5412" w:rsidRDefault="004B5412" w:rsidP="004B5412">
            <w:pPr>
              <w:pStyle w:val="ListParagraph"/>
              <w:numPr>
                <w:ilvl w:val="0"/>
                <w:numId w:val="27"/>
              </w:numPr>
            </w:pPr>
            <w:r>
              <w:t xml:space="preserve">Open app </w:t>
            </w:r>
          </w:p>
          <w:p w14:paraId="67E83E98" w14:textId="77777777" w:rsidR="004B5412" w:rsidRDefault="004B5412" w:rsidP="004B5412">
            <w:pPr>
              <w:pStyle w:val="ListParagraph"/>
              <w:numPr>
                <w:ilvl w:val="0"/>
                <w:numId w:val="27"/>
              </w:numPr>
            </w:pPr>
            <w:r>
              <w:t>Navigate to log in page</w:t>
            </w:r>
          </w:p>
          <w:p w14:paraId="53B635D1" w14:textId="2F18194D" w:rsidR="004B5412" w:rsidRDefault="007C2E2F" w:rsidP="004B5412">
            <w:pPr>
              <w:pStyle w:val="ListParagraph"/>
              <w:numPr>
                <w:ilvl w:val="0"/>
                <w:numId w:val="27"/>
              </w:numPr>
            </w:pPr>
            <w:r>
              <w:t xml:space="preserve">Log in to your account </w:t>
            </w:r>
          </w:p>
          <w:p w14:paraId="571384DB" w14:textId="77777777" w:rsidR="004B5412" w:rsidRDefault="007C2E2F" w:rsidP="004B5412">
            <w:pPr>
              <w:pStyle w:val="ListParagraph"/>
              <w:numPr>
                <w:ilvl w:val="0"/>
                <w:numId w:val="27"/>
              </w:numPr>
            </w:pPr>
            <w:r>
              <w:t>In the home page press on notification icon above</w:t>
            </w:r>
          </w:p>
          <w:p w14:paraId="103B82A6" w14:textId="784E7943" w:rsidR="007C2E2F" w:rsidRDefault="007C2E2F" w:rsidP="004B5412">
            <w:pPr>
              <w:pStyle w:val="ListParagraph"/>
              <w:numPr>
                <w:ilvl w:val="0"/>
                <w:numId w:val="27"/>
              </w:numPr>
            </w:pPr>
            <w:r>
              <w:t>Notice the 3 dots on the right of the notification</w:t>
            </w:r>
          </w:p>
        </w:tc>
      </w:tr>
      <w:tr w:rsidR="004B5412" w14:paraId="33909E76" w14:textId="77777777" w:rsidTr="00BB139B">
        <w:tc>
          <w:tcPr>
            <w:tcW w:w="4320" w:type="dxa"/>
          </w:tcPr>
          <w:p w14:paraId="36566ED7" w14:textId="77777777" w:rsidR="004B5412" w:rsidRDefault="004B5412" w:rsidP="00BB139B">
            <w:r>
              <w:t>Expected Result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217C" w:rsidRPr="0057217C" w14:paraId="3F6FC33A" w14:textId="77777777" w:rsidTr="005721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5DF98" w14:textId="77777777" w:rsidR="0057217C" w:rsidRPr="0057217C" w:rsidRDefault="0057217C" w:rsidP="005721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A16F66" w14:textId="77777777" w:rsidR="0057217C" w:rsidRPr="0057217C" w:rsidRDefault="0057217C" w:rsidP="0057217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7217C" w:rsidRPr="0057217C" w14:paraId="022CE624" w14:textId="77777777" w:rsidTr="005721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B6209" w14:textId="77777777" w:rsidR="0057217C" w:rsidRPr="0057217C" w:rsidRDefault="0057217C" w:rsidP="005721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57217C">
                    <w:rPr>
                      <w:rFonts w:ascii="Times New Roman" w:eastAsia="Times New Roman" w:hAnsi="Times New Roman" w:cs="Times New Roman"/>
                    </w:rPr>
                    <w:t>The three dots should display their functionality</w:t>
                  </w:r>
                </w:p>
              </w:tc>
            </w:tr>
          </w:tbl>
          <w:p w14:paraId="2CE6F6A3" w14:textId="4D7E38CD" w:rsidR="004B5412" w:rsidRDefault="004B5412" w:rsidP="00BB139B"/>
        </w:tc>
      </w:tr>
      <w:tr w:rsidR="004B5412" w14:paraId="6941D307" w14:textId="77777777" w:rsidTr="00BB139B">
        <w:tc>
          <w:tcPr>
            <w:tcW w:w="4320" w:type="dxa"/>
          </w:tcPr>
          <w:p w14:paraId="4E1BE723" w14:textId="77777777" w:rsidR="004B5412" w:rsidRDefault="004B5412" w:rsidP="00BB139B">
            <w:r>
              <w:t>Actual Result</w:t>
            </w:r>
          </w:p>
        </w:tc>
        <w:tc>
          <w:tcPr>
            <w:tcW w:w="4320" w:type="dxa"/>
          </w:tcPr>
          <w:p w14:paraId="1F7F147D" w14:textId="277ADF5D" w:rsidR="004B5412" w:rsidRDefault="0057217C" w:rsidP="00BB139B">
            <w:r>
              <w:t>No functionality or description is included</w:t>
            </w:r>
          </w:p>
        </w:tc>
      </w:tr>
      <w:tr w:rsidR="004B5412" w14:paraId="54327905" w14:textId="77777777" w:rsidTr="00BB139B">
        <w:tc>
          <w:tcPr>
            <w:tcW w:w="4320" w:type="dxa"/>
          </w:tcPr>
          <w:p w14:paraId="1D49A8A9" w14:textId="77777777" w:rsidR="004B5412" w:rsidRDefault="004B5412" w:rsidP="00BB139B">
            <w:r>
              <w:t>Attachments</w:t>
            </w:r>
          </w:p>
        </w:tc>
        <w:tc>
          <w:tcPr>
            <w:tcW w:w="4320" w:type="dxa"/>
          </w:tcPr>
          <w:p w14:paraId="2DD80B33" w14:textId="728F5A4F" w:rsidR="004B5412" w:rsidRDefault="005914FD" w:rsidP="00BB139B">
            <w:hyperlink r:id="rId24" w:history="1">
              <w:r w:rsidR="006A5E83" w:rsidRPr="006A5E83">
                <w:rPr>
                  <w:rStyle w:val="Hyperlink"/>
                </w:rPr>
                <w:t>Notifications 3 Dots</w:t>
              </w:r>
            </w:hyperlink>
          </w:p>
        </w:tc>
      </w:tr>
    </w:tbl>
    <w:p w14:paraId="1A8B5050" w14:textId="0446EDD9" w:rsidR="004B5412" w:rsidRDefault="004B5412" w:rsidP="0004246C">
      <w:pPr>
        <w:rPr>
          <w:b/>
          <w:bCs/>
          <w:sz w:val="26"/>
          <w:szCs w:val="26"/>
          <w:lang w:bidi="ar-JO"/>
        </w:rPr>
      </w:pPr>
    </w:p>
    <w:p w14:paraId="301F5189" w14:textId="24DF6030" w:rsidR="001A0A76" w:rsidRDefault="001A0A76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27.Favorite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A76" w14:paraId="49B21BFF" w14:textId="77777777" w:rsidTr="00BB139B">
        <w:tc>
          <w:tcPr>
            <w:tcW w:w="4320" w:type="dxa"/>
          </w:tcPr>
          <w:p w14:paraId="14A423C7" w14:textId="77777777" w:rsidR="001A0A76" w:rsidRDefault="001A0A76" w:rsidP="00BB139B">
            <w:r>
              <w:t>Field</w:t>
            </w:r>
          </w:p>
        </w:tc>
        <w:tc>
          <w:tcPr>
            <w:tcW w:w="4320" w:type="dxa"/>
          </w:tcPr>
          <w:p w14:paraId="77FD40F6" w14:textId="77777777" w:rsidR="001A0A76" w:rsidRDefault="001A0A76" w:rsidP="00BB139B">
            <w:r>
              <w:t>Description</w:t>
            </w:r>
          </w:p>
        </w:tc>
      </w:tr>
      <w:tr w:rsidR="001A0A76" w14:paraId="3C621EFA" w14:textId="77777777" w:rsidTr="00BB139B">
        <w:tc>
          <w:tcPr>
            <w:tcW w:w="4320" w:type="dxa"/>
          </w:tcPr>
          <w:p w14:paraId="50E8DE93" w14:textId="77777777" w:rsidR="001A0A76" w:rsidRDefault="001A0A76" w:rsidP="00BB139B">
            <w:r>
              <w:t>Bug ID</w:t>
            </w:r>
          </w:p>
        </w:tc>
        <w:tc>
          <w:tcPr>
            <w:tcW w:w="4320" w:type="dxa"/>
          </w:tcPr>
          <w:p w14:paraId="10AF9E8C" w14:textId="0A1A42D7" w:rsidR="001A0A76" w:rsidRDefault="001A0A76" w:rsidP="00BB139B">
            <w:r>
              <w:t>Bug-027</w:t>
            </w:r>
          </w:p>
        </w:tc>
      </w:tr>
      <w:tr w:rsidR="001A0A76" w14:paraId="43314E13" w14:textId="77777777" w:rsidTr="00BB139B">
        <w:tc>
          <w:tcPr>
            <w:tcW w:w="4320" w:type="dxa"/>
          </w:tcPr>
          <w:p w14:paraId="1B4B268D" w14:textId="77777777" w:rsidR="001A0A76" w:rsidRDefault="001A0A76" w:rsidP="00BB139B">
            <w:r>
              <w:t>Title</w:t>
            </w:r>
          </w:p>
        </w:tc>
        <w:tc>
          <w:tcPr>
            <w:tcW w:w="4320" w:type="dxa"/>
          </w:tcPr>
          <w:p w14:paraId="2D12BEDF" w14:textId="4813E4E4" w:rsidR="001A0A76" w:rsidRDefault="00D03092" w:rsidP="00BB139B">
            <w:r>
              <w:t>Favorite icon in navigation bar</w:t>
            </w:r>
          </w:p>
        </w:tc>
      </w:tr>
      <w:tr w:rsidR="001A0A76" w14:paraId="201D7A94" w14:textId="77777777" w:rsidTr="00BB139B">
        <w:tc>
          <w:tcPr>
            <w:tcW w:w="4320" w:type="dxa"/>
          </w:tcPr>
          <w:p w14:paraId="558CF94E" w14:textId="77777777" w:rsidR="001A0A76" w:rsidRDefault="001A0A76" w:rsidP="00BB139B">
            <w:r>
              <w:t>Reported By</w:t>
            </w:r>
          </w:p>
        </w:tc>
        <w:tc>
          <w:tcPr>
            <w:tcW w:w="4320" w:type="dxa"/>
          </w:tcPr>
          <w:p w14:paraId="1C450D57" w14:textId="099F0CA9" w:rsidR="001A0A76" w:rsidRDefault="00425227" w:rsidP="00BB139B">
            <w:hyperlink r:id="rId25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1A0A76" w14:paraId="1032BE2E" w14:textId="77777777" w:rsidTr="00BB139B">
        <w:tc>
          <w:tcPr>
            <w:tcW w:w="4320" w:type="dxa"/>
          </w:tcPr>
          <w:p w14:paraId="25F44D8B" w14:textId="77777777" w:rsidR="001A0A76" w:rsidRDefault="001A0A76" w:rsidP="00BB139B">
            <w:r>
              <w:t>Date Reported</w:t>
            </w:r>
          </w:p>
        </w:tc>
        <w:tc>
          <w:tcPr>
            <w:tcW w:w="4320" w:type="dxa"/>
          </w:tcPr>
          <w:p w14:paraId="284F95CE" w14:textId="77777777" w:rsidR="001A0A76" w:rsidRDefault="001A0A76" w:rsidP="00BB139B">
            <w:r>
              <w:t>1-4-2025</w:t>
            </w:r>
          </w:p>
        </w:tc>
      </w:tr>
      <w:tr w:rsidR="001A0A76" w14:paraId="4F4F84D1" w14:textId="77777777" w:rsidTr="00BB139B">
        <w:tc>
          <w:tcPr>
            <w:tcW w:w="4320" w:type="dxa"/>
          </w:tcPr>
          <w:p w14:paraId="05B6A2FC" w14:textId="77777777" w:rsidR="001A0A76" w:rsidRDefault="001A0A76" w:rsidP="00BB139B">
            <w:r>
              <w:t>Steps to Reproduce</w:t>
            </w:r>
          </w:p>
        </w:tc>
        <w:tc>
          <w:tcPr>
            <w:tcW w:w="4320" w:type="dxa"/>
          </w:tcPr>
          <w:p w14:paraId="4A9760D5" w14:textId="77777777" w:rsidR="001A0A76" w:rsidRDefault="001A0A76" w:rsidP="001A0A76">
            <w:pPr>
              <w:pStyle w:val="ListParagraph"/>
              <w:numPr>
                <w:ilvl w:val="0"/>
                <w:numId w:val="28"/>
              </w:numPr>
            </w:pPr>
            <w:r>
              <w:t xml:space="preserve">Open app </w:t>
            </w:r>
          </w:p>
          <w:p w14:paraId="2C6AA991" w14:textId="77777777" w:rsidR="001A0A76" w:rsidRDefault="001A0A76" w:rsidP="001A0A76">
            <w:pPr>
              <w:pStyle w:val="ListParagraph"/>
              <w:numPr>
                <w:ilvl w:val="0"/>
                <w:numId w:val="28"/>
              </w:numPr>
            </w:pPr>
            <w:r>
              <w:t>Navigate to log in page</w:t>
            </w:r>
          </w:p>
          <w:p w14:paraId="12F7DF85" w14:textId="3E40E914" w:rsidR="001A0A76" w:rsidRDefault="001A0A76" w:rsidP="001A0A76">
            <w:pPr>
              <w:pStyle w:val="ListParagraph"/>
              <w:numPr>
                <w:ilvl w:val="0"/>
                <w:numId w:val="28"/>
              </w:numPr>
            </w:pPr>
            <w:r>
              <w:t xml:space="preserve">Log in to your account </w:t>
            </w:r>
          </w:p>
          <w:p w14:paraId="11C86175" w14:textId="7EA99370" w:rsidR="001A0A76" w:rsidRDefault="00D03092" w:rsidP="00D03092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In the home page choose favorites from the navigation bar</w:t>
            </w:r>
          </w:p>
        </w:tc>
      </w:tr>
      <w:tr w:rsidR="001A0A76" w14:paraId="59E705C4" w14:textId="77777777" w:rsidTr="00BB139B">
        <w:tc>
          <w:tcPr>
            <w:tcW w:w="4320" w:type="dxa"/>
          </w:tcPr>
          <w:p w14:paraId="38A7326C" w14:textId="77777777" w:rsidR="001A0A76" w:rsidRDefault="001A0A76" w:rsidP="00BB139B">
            <w:r>
              <w:lastRenderedPageBreak/>
              <w:t>Expected Result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0A76" w:rsidRPr="0057217C" w14:paraId="7D393089" w14:textId="77777777" w:rsidTr="00BB1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633AD" w14:textId="77777777" w:rsidR="001A0A76" w:rsidRPr="0057217C" w:rsidRDefault="001A0A76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07FCEC" w14:textId="77777777" w:rsidR="001A0A76" w:rsidRPr="0057217C" w:rsidRDefault="001A0A76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1A0A76" w:rsidRPr="0057217C" w14:paraId="53D4ED1D" w14:textId="77777777" w:rsidTr="00BB1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EA035" w14:textId="310116E7" w:rsidR="001A0A76" w:rsidRPr="0057217C" w:rsidRDefault="00FF622C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The favorites icon in the navigation bar should turn green when on the favorites page</w:t>
                  </w:r>
                </w:p>
              </w:tc>
            </w:tr>
          </w:tbl>
          <w:p w14:paraId="2A9965E7" w14:textId="77777777" w:rsidR="001A0A76" w:rsidRDefault="001A0A76" w:rsidP="00BB139B"/>
        </w:tc>
      </w:tr>
      <w:tr w:rsidR="001A0A76" w14:paraId="5B3848B2" w14:textId="77777777" w:rsidTr="00BB139B">
        <w:tc>
          <w:tcPr>
            <w:tcW w:w="4320" w:type="dxa"/>
          </w:tcPr>
          <w:p w14:paraId="0ED5088C" w14:textId="77777777" w:rsidR="001A0A76" w:rsidRDefault="001A0A76" w:rsidP="00BB139B">
            <w:r>
              <w:t>Actual Result</w:t>
            </w:r>
          </w:p>
        </w:tc>
        <w:tc>
          <w:tcPr>
            <w:tcW w:w="4320" w:type="dxa"/>
          </w:tcPr>
          <w:p w14:paraId="1DB59C42" w14:textId="698AC074" w:rsidR="001A0A76" w:rsidRDefault="00FF622C" w:rsidP="00BB139B">
            <w:r>
              <w:t>The favorites icon is not changing color</w:t>
            </w:r>
          </w:p>
        </w:tc>
      </w:tr>
      <w:tr w:rsidR="001A0A76" w14:paraId="02731B10" w14:textId="77777777" w:rsidTr="00BB139B">
        <w:tc>
          <w:tcPr>
            <w:tcW w:w="4320" w:type="dxa"/>
          </w:tcPr>
          <w:p w14:paraId="1949C1C3" w14:textId="77777777" w:rsidR="001A0A76" w:rsidRDefault="001A0A76" w:rsidP="00BB139B">
            <w:r>
              <w:t>Attachments</w:t>
            </w:r>
          </w:p>
        </w:tc>
        <w:tc>
          <w:tcPr>
            <w:tcW w:w="4320" w:type="dxa"/>
          </w:tcPr>
          <w:p w14:paraId="3D9B1B4D" w14:textId="4DC98CC2" w:rsidR="001A0A76" w:rsidRDefault="005914FD" w:rsidP="00BB139B">
            <w:hyperlink r:id="rId26" w:history="1">
              <w:r w:rsidR="006557F0" w:rsidRPr="006557F0">
                <w:rPr>
                  <w:rStyle w:val="Hyperlink"/>
                </w:rPr>
                <w:t xml:space="preserve">Favorites </w:t>
              </w:r>
              <w:r w:rsidR="006557F0" w:rsidRPr="006557F0">
                <w:rPr>
                  <w:rStyle w:val="Hyperlink"/>
                </w:rPr>
                <w:t>i</w:t>
              </w:r>
              <w:r w:rsidR="006557F0" w:rsidRPr="006557F0">
                <w:rPr>
                  <w:rStyle w:val="Hyperlink"/>
                </w:rPr>
                <w:t>con</w:t>
              </w:r>
            </w:hyperlink>
          </w:p>
        </w:tc>
      </w:tr>
    </w:tbl>
    <w:p w14:paraId="2879E595" w14:textId="1DE31321" w:rsidR="001A0A76" w:rsidRDefault="001A0A76" w:rsidP="0004246C">
      <w:pPr>
        <w:rPr>
          <w:b/>
          <w:bCs/>
          <w:sz w:val="26"/>
          <w:szCs w:val="26"/>
          <w:lang w:bidi="ar-JO"/>
        </w:rPr>
      </w:pPr>
    </w:p>
    <w:p w14:paraId="2B61990E" w14:textId="23D60910" w:rsidR="00F470AE" w:rsidRDefault="00F470AE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28.</w:t>
      </w:r>
      <w:r w:rsidR="00350CF3">
        <w:rPr>
          <w:b/>
          <w:bCs/>
          <w:sz w:val="26"/>
          <w:szCs w:val="26"/>
          <w:lang w:bidi="ar-JO"/>
        </w:rPr>
        <w:t>Cheese burgers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50CF3" w14:paraId="06F1EE1B" w14:textId="77777777" w:rsidTr="00BB139B">
        <w:tc>
          <w:tcPr>
            <w:tcW w:w="4320" w:type="dxa"/>
          </w:tcPr>
          <w:p w14:paraId="05AF72D0" w14:textId="77777777" w:rsidR="00350CF3" w:rsidRDefault="00350CF3" w:rsidP="00BB139B">
            <w:r>
              <w:t>Field</w:t>
            </w:r>
          </w:p>
        </w:tc>
        <w:tc>
          <w:tcPr>
            <w:tcW w:w="4320" w:type="dxa"/>
          </w:tcPr>
          <w:p w14:paraId="36D43B41" w14:textId="77777777" w:rsidR="00350CF3" w:rsidRDefault="00350CF3" w:rsidP="00BB139B">
            <w:r>
              <w:t>Description</w:t>
            </w:r>
          </w:p>
        </w:tc>
      </w:tr>
      <w:tr w:rsidR="00350CF3" w14:paraId="1FAC29F8" w14:textId="77777777" w:rsidTr="00BB139B">
        <w:tc>
          <w:tcPr>
            <w:tcW w:w="4320" w:type="dxa"/>
          </w:tcPr>
          <w:p w14:paraId="0A482BD9" w14:textId="77777777" w:rsidR="00350CF3" w:rsidRDefault="00350CF3" w:rsidP="00BB139B">
            <w:r>
              <w:t>Bug ID</w:t>
            </w:r>
          </w:p>
        </w:tc>
        <w:tc>
          <w:tcPr>
            <w:tcW w:w="4320" w:type="dxa"/>
          </w:tcPr>
          <w:p w14:paraId="0DC6D37D" w14:textId="6BF3BD05" w:rsidR="00350CF3" w:rsidRDefault="00350CF3" w:rsidP="00BB139B">
            <w:r>
              <w:t>Bug-028</w:t>
            </w:r>
          </w:p>
        </w:tc>
      </w:tr>
      <w:tr w:rsidR="00350CF3" w14:paraId="079FF761" w14:textId="77777777" w:rsidTr="00BB139B">
        <w:tc>
          <w:tcPr>
            <w:tcW w:w="4320" w:type="dxa"/>
          </w:tcPr>
          <w:p w14:paraId="2AD2D47B" w14:textId="77777777" w:rsidR="00350CF3" w:rsidRDefault="00350CF3" w:rsidP="00BB139B">
            <w:r>
              <w:t>Title</w:t>
            </w:r>
          </w:p>
        </w:tc>
        <w:tc>
          <w:tcPr>
            <w:tcW w:w="4320" w:type="dxa"/>
          </w:tcPr>
          <w:p w14:paraId="752E2DCD" w14:textId="0670F7C4" w:rsidR="00350CF3" w:rsidRDefault="008B0A44" w:rsidP="00BB139B">
            <w:r>
              <w:t>Placeholder text ("Lorem Ipsum")</w:t>
            </w:r>
          </w:p>
        </w:tc>
      </w:tr>
      <w:tr w:rsidR="00350CF3" w14:paraId="3211C4CF" w14:textId="77777777" w:rsidTr="00BB139B">
        <w:tc>
          <w:tcPr>
            <w:tcW w:w="4320" w:type="dxa"/>
          </w:tcPr>
          <w:p w14:paraId="1EE1F8EA" w14:textId="77777777" w:rsidR="00350CF3" w:rsidRDefault="00350CF3" w:rsidP="00BB139B">
            <w:r>
              <w:t>Reported By</w:t>
            </w:r>
          </w:p>
        </w:tc>
        <w:tc>
          <w:tcPr>
            <w:tcW w:w="4320" w:type="dxa"/>
          </w:tcPr>
          <w:p w14:paraId="5E16F715" w14:textId="1BB3495D" w:rsidR="00350CF3" w:rsidRDefault="00665574" w:rsidP="00BB139B">
            <w:hyperlink r:id="rId27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350CF3" w14:paraId="423EDC00" w14:textId="77777777" w:rsidTr="00BB139B">
        <w:tc>
          <w:tcPr>
            <w:tcW w:w="4320" w:type="dxa"/>
          </w:tcPr>
          <w:p w14:paraId="6EB80D6B" w14:textId="77777777" w:rsidR="00350CF3" w:rsidRDefault="00350CF3" w:rsidP="00BB139B">
            <w:r>
              <w:t>Date Reported</w:t>
            </w:r>
          </w:p>
        </w:tc>
        <w:tc>
          <w:tcPr>
            <w:tcW w:w="4320" w:type="dxa"/>
          </w:tcPr>
          <w:p w14:paraId="25E7A202" w14:textId="77777777" w:rsidR="00350CF3" w:rsidRDefault="00350CF3" w:rsidP="00BB139B">
            <w:r>
              <w:t>1-4-2025</w:t>
            </w:r>
          </w:p>
        </w:tc>
      </w:tr>
      <w:tr w:rsidR="00350CF3" w14:paraId="744BE44D" w14:textId="77777777" w:rsidTr="00BB139B">
        <w:tc>
          <w:tcPr>
            <w:tcW w:w="4320" w:type="dxa"/>
          </w:tcPr>
          <w:p w14:paraId="008ACB76" w14:textId="77777777" w:rsidR="00350CF3" w:rsidRDefault="00350CF3" w:rsidP="00BB139B">
            <w:r>
              <w:t>Steps to Reproduce</w:t>
            </w:r>
          </w:p>
        </w:tc>
        <w:tc>
          <w:tcPr>
            <w:tcW w:w="4320" w:type="dxa"/>
          </w:tcPr>
          <w:p w14:paraId="67AC3113" w14:textId="77777777" w:rsidR="00350CF3" w:rsidRDefault="00350CF3" w:rsidP="00350CF3">
            <w:pPr>
              <w:pStyle w:val="ListParagraph"/>
              <w:numPr>
                <w:ilvl w:val="0"/>
                <w:numId w:val="29"/>
              </w:numPr>
            </w:pPr>
            <w:r>
              <w:t xml:space="preserve">Open app </w:t>
            </w:r>
          </w:p>
          <w:p w14:paraId="53E3A37C" w14:textId="77777777" w:rsidR="00350CF3" w:rsidRDefault="00350CF3" w:rsidP="00350CF3">
            <w:pPr>
              <w:pStyle w:val="ListParagraph"/>
              <w:numPr>
                <w:ilvl w:val="0"/>
                <w:numId w:val="29"/>
              </w:numPr>
            </w:pPr>
            <w:r>
              <w:t>Navigate to log in page</w:t>
            </w:r>
          </w:p>
          <w:p w14:paraId="5F039B78" w14:textId="77777777" w:rsidR="00350CF3" w:rsidRDefault="00350CF3" w:rsidP="00350CF3">
            <w:pPr>
              <w:pStyle w:val="ListParagraph"/>
              <w:numPr>
                <w:ilvl w:val="0"/>
                <w:numId w:val="29"/>
              </w:numPr>
            </w:pPr>
            <w:r>
              <w:t xml:space="preserve">Log in to your account </w:t>
            </w:r>
          </w:p>
          <w:p w14:paraId="7F50B9A0" w14:textId="77777777" w:rsidR="00350CF3" w:rsidRDefault="00350CF3" w:rsidP="00350CF3">
            <w:pPr>
              <w:pStyle w:val="ListParagraph"/>
              <w:numPr>
                <w:ilvl w:val="0"/>
                <w:numId w:val="29"/>
              </w:numPr>
            </w:pPr>
            <w:r>
              <w:t xml:space="preserve">In the home page </w:t>
            </w:r>
          </w:p>
          <w:p w14:paraId="2870391D" w14:textId="333DF9A7" w:rsidR="00350CF3" w:rsidRDefault="00350CF3" w:rsidP="00350CF3">
            <w:pPr>
              <w:pStyle w:val="ListParagraph"/>
              <w:numPr>
                <w:ilvl w:val="0"/>
                <w:numId w:val="29"/>
              </w:numPr>
            </w:pPr>
            <w:r>
              <w:t>Choose cheese burger</w:t>
            </w:r>
          </w:p>
        </w:tc>
      </w:tr>
      <w:tr w:rsidR="00350CF3" w14:paraId="41943A3E" w14:textId="77777777" w:rsidTr="00BB139B">
        <w:tc>
          <w:tcPr>
            <w:tcW w:w="4320" w:type="dxa"/>
          </w:tcPr>
          <w:p w14:paraId="1E8244DA" w14:textId="77777777" w:rsidR="00350CF3" w:rsidRDefault="00350CF3" w:rsidP="00BB139B">
            <w:r>
              <w:t>Expected Result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0CF3" w:rsidRPr="0057217C" w14:paraId="1555C809" w14:textId="77777777" w:rsidTr="00BB1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821CF" w14:textId="77777777" w:rsidR="00350CF3" w:rsidRPr="0057217C" w:rsidRDefault="00350CF3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E7BFD6" w14:textId="77777777" w:rsidR="00350CF3" w:rsidRPr="0057217C" w:rsidRDefault="00350CF3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3745958" w14:textId="615C377B" w:rsidR="00350CF3" w:rsidRDefault="008B0A44" w:rsidP="00BB139B">
            <w:r>
              <w:t>The description should contain actual details about the cheeseburger</w:t>
            </w:r>
          </w:p>
        </w:tc>
      </w:tr>
      <w:tr w:rsidR="00350CF3" w14:paraId="1748EAC5" w14:textId="77777777" w:rsidTr="00BB139B">
        <w:tc>
          <w:tcPr>
            <w:tcW w:w="4320" w:type="dxa"/>
          </w:tcPr>
          <w:p w14:paraId="6E8B3BFB" w14:textId="77777777" w:rsidR="00350CF3" w:rsidRDefault="00350CF3" w:rsidP="00BB139B">
            <w:r>
              <w:t>Actual Result</w:t>
            </w:r>
          </w:p>
        </w:tc>
        <w:tc>
          <w:tcPr>
            <w:tcW w:w="4320" w:type="dxa"/>
          </w:tcPr>
          <w:p w14:paraId="6E88F5C1" w14:textId="14CE2749" w:rsidR="00350CF3" w:rsidRDefault="008B0A44" w:rsidP="00BB139B">
            <w:r>
              <w:t>The description shows default placeholder text</w:t>
            </w:r>
          </w:p>
        </w:tc>
      </w:tr>
      <w:tr w:rsidR="00350CF3" w14:paraId="27E7E92E" w14:textId="77777777" w:rsidTr="00BB139B">
        <w:tc>
          <w:tcPr>
            <w:tcW w:w="4320" w:type="dxa"/>
          </w:tcPr>
          <w:p w14:paraId="63635291" w14:textId="77777777" w:rsidR="00350CF3" w:rsidRDefault="00350CF3" w:rsidP="00BB139B">
            <w:r>
              <w:t>Attachments</w:t>
            </w:r>
          </w:p>
        </w:tc>
        <w:tc>
          <w:tcPr>
            <w:tcW w:w="4320" w:type="dxa"/>
          </w:tcPr>
          <w:p w14:paraId="74637E0F" w14:textId="5668026D" w:rsidR="00350CF3" w:rsidRDefault="005914FD" w:rsidP="00BB139B">
            <w:hyperlink r:id="rId28" w:history="1">
              <w:r w:rsidR="003C0F92" w:rsidRPr="003C0F92">
                <w:rPr>
                  <w:rStyle w:val="Hyperlink"/>
                </w:rPr>
                <w:t>Cheese burger page</w:t>
              </w:r>
            </w:hyperlink>
          </w:p>
        </w:tc>
      </w:tr>
    </w:tbl>
    <w:p w14:paraId="65266135" w14:textId="4E7AC120" w:rsidR="00350CF3" w:rsidRDefault="00350CF3" w:rsidP="0004246C">
      <w:pPr>
        <w:rPr>
          <w:b/>
          <w:bCs/>
          <w:sz w:val="26"/>
          <w:szCs w:val="26"/>
          <w:lang w:bidi="ar-JO"/>
        </w:rPr>
      </w:pPr>
    </w:p>
    <w:p w14:paraId="564FCA08" w14:textId="5FA7A504" w:rsidR="00C66368" w:rsidRDefault="00C66368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29.</w:t>
      </w:r>
      <w:r w:rsidRPr="00C66368">
        <w:rPr>
          <w:b/>
          <w:bCs/>
          <w:sz w:val="26"/>
          <w:szCs w:val="26"/>
          <w:lang w:bidi="ar-JO"/>
        </w:rPr>
        <w:t xml:space="preserve"> </w:t>
      </w:r>
      <w:r>
        <w:rPr>
          <w:b/>
          <w:bCs/>
          <w:sz w:val="26"/>
          <w:szCs w:val="26"/>
          <w:lang w:bidi="ar-JO"/>
        </w:rPr>
        <w:t xml:space="preserve">Cheese burgers </w:t>
      </w:r>
      <w:r w:rsidR="005914FD">
        <w:rPr>
          <w:b/>
          <w:bCs/>
          <w:sz w:val="26"/>
          <w:szCs w:val="26"/>
          <w:lang w:bidi="ar-J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6368" w14:paraId="1FE2B216" w14:textId="77777777" w:rsidTr="00BB139B">
        <w:tc>
          <w:tcPr>
            <w:tcW w:w="4320" w:type="dxa"/>
          </w:tcPr>
          <w:p w14:paraId="037950D7" w14:textId="77777777" w:rsidR="00C66368" w:rsidRDefault="00C66368" w:rsidP="00BB139B">
            <w:r>
              <w:t>Field</w:t>
            </w:r>
          </w:p>
        </w:tc>
        <w:tc>
          <w:tcPr>
            <w:tcW w:w="4320" w:type="dxa"/>
          </w:tcPr>
          <w:p w14:paraId="601EFD27" w14:textId="77777777" w:rsidR="00C66368" w:rsidRDefault="00C66368" w:rsidP="00BB139B">
            <w:r>
              <w:t>Description</w:t>
            </w:r>
          </w:p>
        </w:tc>
      </w:tr>
      <w:tr w:rsidR="00C66368" w14:paraId="512A5117" w14:textId="77777777" w:rsidTr="00BB139B">
        <w:tc>
          <w:tcPr>
            <w:tcW w:w="4320" w:type="dxa"/>
          </w:tcPr>
          <w:p w14:paraId="56D6C591" w14:textId="77777777" w:rsidR="00C66368" w:rsidRDefault="00C66368" w:rsidP="00BB139B">
            <w:r>
              <w:t>Bug ID</w:t>
            </w:r>
          </w:p>
        </w:tc>
        <w:tc>
          <w:tcPr>
            <w:tcW w:w="4320" w:type="dxa"/>
          </w:tcPr>
          <w:p w14:paraId="086621C6" w14:textId="628E75C5" w:rsidR="00C66368" w:rsidRDefault="00C66368" w:rsidP="00BB139B">
            <w:r>
              <w:t>Bug-02</w:t>
            </w:r>
            <w:r w:rsidR="00ED728C">
              <w:t>9</w:t>
            </w:r>
          </w:p>
        </w:tc>
      </w:tr>
      <w:tr w:rsidR="00C66368" w14:paraId="1BE6FB04" w14:textId="77777777" w:rsidTr="00BB139B">
        <w:tc>
          <w:tcPr>
            <w:tcW w:w="4320" w:type="dxa"/>
          </w:tcPr>
          <w:p w14:paraId="5F75C6FB" w14:textId="77777777" w:rsidR="00C66368" w:rsidRDefault="00C66368" w:rsidP="00BB139B">
            <w:r>
              <w:t>Title</w:t>
            </w:r>
          </w:p>
        </w:tc>
        <w:tc>
          <w:tcPr>
            <w:tcW w:w="4320" w:type="dxa"/>
          </w:tcPr>
          <w:p w14:paraId="445F6D0A" w14:textId="6F8F0084" w:rsidR="00C66368" w:rsidRDefault="00ED728C" w:rsidP="00BB139B">
            <w:r>
              <w:t>Name and price mismatch for cheese burger item in home page and detail page</w:t>
            </w:r>
          </w:p>
        </w:tc>
      </w:tr>
      <w:tr w:rsidR="00C66368" w14:paraId="4CD53714" w14:textId="77777777" w:rsidTr="00BB139B">
        <w:tc>
          <w:tcPr>
            <w:tcW w:w="4320" w:type="dxa"/>
          </w:tcPr>
          <w:p w14:paraId="07388EE4" w14:textId="77777777" w:rsidR="00C66368" w:rsidRDefault="00C66368" w:rsidP="00BB139B">
            <w:r>
              <w:t>Reported By</w:t>
            </w:r>
          </w:p>
        </w:tc>
        <w:tc>
          <w:tcPr>
            <w:tcW w:w="4320" w:type="dxa"/>
          </w:tcPr>
          <w:p w14:paraId="1FCE6A6A" w14:textId="672C783B" w:rsidR="00C66368" w:rsidRDefault="00A4796C" w:rsidP="00BB139B">
            <w:hyperlink r:id="rId29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C66368" w14:paraId="3E7D97AC" w14:textId="77777777" w:rsidTr="00BB139B">
        <w:tc>
          <w:tcPr>
            <w:tcW w:w="4320" w:type="dxa"/>
          </w:tcPr>
          <w:p w14:paraId="2AAEDA8D" w14:textId="77777777" w:rsidR="00C66368" w:rsidRDefault="00C66368" w:rsidP="00BB139B">
            <w:r>
              <w:t>Date Reported</w:t>
            </w:r>
          </w:p>
        </w:tc>
        <w:tc>
          <w:tcPr>
            <w:tcW w:w="4320" w:type="dxa"/>
          </w:tcPr>
          <w:p w14:paraId="1103165D" w14:textId="77777777" w:rsidR="00C66368" w:rsidRDefault="00C66368" w:rsidP="00BB139B">
            <w:r>
              <w:t>1-4-2025</w:t>
            </w:r>
          </w:p>
        </w:tc>
      </w:tr>
      <w:tr w:rsidR="00C66368" w14:paraId="1A4F55FD" w14:textId="77777777" w:rsidTr="00BB139B">
        <w:tc>
          <w:tcPr>
            <w:tcW w:w="4320" w:type="dxa"/>
          </w:tcPr>
          <w:p w14:paraId="73306990" w14:textId="77777777" w:rsidR="00C66368" w:rsidRDefault="00C66368" w:rsidP="00BB139B">
            <w:r>
              <w:t>Steps to Reproduce</w:t>
            </w:r>
          </w:p>
        </w:tc>
        <w:tc>
          <w:tcPr>
            <w:tcW w:w="4320" w:type="dxa"/>
          </w:tcPr>
          <w:p w14:paraId="234EAF7A" w14:textId="77777777" w:rsidR="00C66368" w:rsidRDefault="00C66368" w:rsidP="00C66368">
            <w:pPr>
              <w:pStyle w:val="ListParagraph"/>
              <w:numPr>
                <w:ilvl w:val="0"/>
                <w:numId w:val="30"/>
              </w:numPr>
            </w:pPr>
            <w:r>
              <w:t xml:space="preserve">Open app </w:t>
            </w:r>
          </w:p>
          <w:p w14:paraId="1CAEA008" w14:textId="77777777" w:rsidR="00C66368" w:rsidRDefault="00C66368" w:rsidP="00C66368">
            <w:pPr>
              <w:pStyle w:val="ListParagraph"/>
              <w:numPr>
                <w:ilvl w:val="0"/>
                <w:numId w:val="30"/>
              </w:numPr>
            </w:pPr>
            <w:r>
              <w:t>Navigate to log in page</w:t>
            </w:r>
          </w:p>
          <w:p w14:paraId="723E1C09" w14:textId="77777777" w:rsidR="00C66368" w:rsidRDefault="00C66368" w:rsidP="00C66368">
            <w:pPr>
              <w:pStyle w:val="ListParagraph"/>
              <w:numPr>
                <w:ilvl w:val="0"/>
                <w:numId w:val="30"/>
              </w:numPr>
            </w:pPr>
            <w:r>
              <w:t xml:space="preserve">Log in to your account </w:t>
            </w:r>
          </w:p>
          <w:p w14:paraId="53C669E6" w14:textId="39787949" w:rsidR="00C66368" w:rsidRDefault="00C66368" w:rsidP="00C66368">
            <w:pPr>
              <w:pStyle w:val="ListParagraph"/>
              <w:numPr>
                <w:ilvl w:val="0"/>
                <w:numId w:val="30"/>
              </w:numPr>
            </w:pPr>
            <w:r>
              <w:t xml:space="preserve">In the home page </w:t>
            </w:r>
            <w:r w:rsidR="00ED728C">
              <w:t>locate the cheese burger in the top rated section</w:t>
            </w:r>
          </w:p>
          <w:p w14:paraId="02A135EB" w14:textId="77777777" w:rsidR="00C66368" w:rsidRDefault="00C66368" w:rsidP="00C66368">
            <w:pPr>
              <w:pStyle w:val="ListParagraph"/>
              <w:numPr>
                <w:ilvl w:val="0"/>
                <w:numId w:val="30"/>
              </w:numPr>
            </w:pPr>
            <w:r>
              <w:t>Choose cheese burger</w:t>
            </w:r>
            <w:r w:rsidR="00ED728C">
              <w:t xml:space="preserve"> to view is details</w:t>
            </w:r>
          </w:p>
          <w:p w14:paraId="7DD9744B" w14:textId="04D28B5A" w:rsidR="00ED728C" w:rsidRDefault="00ED728C" w:rsidP="00C66368">
            <w:pPr>
              <w:pStyle w:val="ListParagraph"/>
              <w:numPr>
                <w:ilvl w:val="0"/>
                <w:numId w:val="30"/>
              </w:numPr>
            </w:pPr>
            <w:r>
              <w:t>Compare the name and the price</w:t>
            </w:r>
          </w:p>
        </w:tc>
      </w:tr>
      <w:tr w:rsidR="00C66368" w14:paraId="602A3EBE" w14:textId="77777777" w:rsidTr="00BB139B">
        <w:tc>
          <w:tcPr>
            <w:tcW w:w="4320" w:type="dxa"/>
          </w:tcPr>
          <w:p w14:paraId="70A27E62" w14:textId="77777777" w:rsidR="00C66368" w:rsidRDefault="00C66368" w:rsidP="00BB139B">
            <w:r>
              <w:t>Expected Result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6368" w:rsidRPr="0057217C" w14:paraId="7795DFC0" w14:textId="77777777" w:rsidTr="00BB1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76DA4" w14:textId="77777777" w:rsidR="00C66368" w:rsidRPr="0057217C" w:rsidRDefault="00C66368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B5CB46" w14:textId="77777777" w:rsidR="00C66368" w:rsidRPr="0057217C" w:rsidRDefault="00C66368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ED728C" w:rsidRPr="0057217C" w14:paraId="09840ACF" w14:textId="77777777" w:rsidTr="00BB1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42675" w14:textId="085D5D45" w:rsidR="00C66368" w:rsidRPr="0057217C" w:rsidRDefault="00ED728C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Same Name and price should be shown for the item in all places</w:t>
                  </w:r>
                  <w:r w:rsidR="00C6636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99F526F" w14:textId="71456952" w:rsidR="00C66368" w:rsidRDefault="00C66368" w:rsidP="00BB139B"/>
        </w:tc>
      </w:tr>
      <w:tr w:rsidR="00C66368" w14:paraId="43EC6659" w14:textId="77777777" w:rsidTr="00BB139B">
        <w:tc>
          <w:tcPr>
            <w:tcW w:w="4320" w:type="dxa"/>
          </w:tcPr>
          <w:p w14:paraId="4FB5F7BB" w14:textId="77777777" w:rsidR="00C66368" w:rsidRDefault="00C66368" w:rsidP="00BB139B">
            <w:r>
              <w:t>Actual Result</w:t>
            </w:r>
          </w:p>
        </w:tc>
        <w:tc>
          <w:tcPr>
            <w:tcW w:w="4320" w:type="dxa"/>
          </w:tcPr>
          <w:p w14:paraId="12EDB2AE" w14:textId="10D372A0" w:rsidR="00C66368" w:rsidRDefault="0051740A" w:rsidP="00BB139B">
            <w:r>
              <w:t>The name and price are different in the two places</w:t>
            </w:r>
          </w:p>
        </w:tc>
      </w:tr>
      <w:tr w:rsidR="00C66368" w14:paraId="3BC1B30E" w14:textId="77777777" w:rsidTr="00BB139B">
        <w:tc>
          <w:tcPr>
            <w:tcW w:w="4320" w:type="dxa"/>
          </w:tcPr>
          <w:p w14:paraId="5F1F3374" w14:textId="77777777" w:rsidR="00C66368" w:rsidRDefault="00C66368" w:rsidP="00BB139B">
            <w:r>
              <w:lastRenderedPageBreak/>
              <w:t>Attachments</w:t>
            </w:r>
          </w:p>
        </w:tc>
        <w:tc>
          <w:tcPr>
            <w:tcW w:w="4320" w:type="dxa"/>
          </w:tcPr>
          <w:p w14:paraId="1362B98C" w14:textId="1A7F3015" w:rsidR="00C66368" w:rsidRDefault="005914FD" w:rsidP="00BB139B">
            <w:hyperlink r:id="rId30" w:history="1">
              <w:r w:rsidR="00C66368" w:rsidRPr="003C0F92">
                <w:rPr>
                  <w:rStyle w:val="Hyperlink"/>
                </w:rPr>
                <w:t>Cheese burger page</w:t>
              </w:r>
            </w:hyperlink>
            <w:r w:rsidR="00ED728C">
              <w:t xml:space="preserve">   </w:t>
            </w:r>
          </w:p>
          <w:p w14:paraId="4B05E226" w14:textId="04593257" w:rsidR="00ED728C" w:rsidRDefault="005914FD" w:rsidP="00BB139B">
            <w:hyperlink r:id="rId31" w:history="1">
              <w:r w:rsidR="00ED728C" w:rsidRPr="00ED728C">
                <w:rPr>
                  <w:rStyle w:val="Hyperlink"/>
                </w:rPr>
                <w:t>Home page</w:t>
              </w:r>
            </w:hyperlink>
          </w:p>
        </w:tc>
      </w:tr>
    </w:tbl>
    <w:p w14:paraId="30F35E67" w14:textId="1A969EA8" w:rsidR="00C66368" w:rsidRDefault="00C66368" w:rsidP="0004246C">
      <w:pPr>
        <w:rPr>
          <w:b/>
          <w:bCs/>
          <w:sz w:val="26"/>
          <w:szCs w:val="26"/>
          <w:lang w:bidi="ar-JO"/>
        </w:rPr>
      </w:pPr>
    </w:p>
    <w:p w14:paraId="1F5149CE" w14:textId="355591EC" w:rsidR="00B66CA1" w:rsidRDefault="00B66CA1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30.</w:t>
      </w:r>
      <w:r w:rsidR="00277A0D">
        <w:rPr>
          <w:b/>
          <w:bCs/>
          <w:sz w:val="26"/>
          <w:szCs w:val="26"/>
          <w:lang w:bidi="ar-JO"/>
        </w:rPr>
        <w:t>Empty cart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7A0D" w14:paraId="0D364DBD" w14:textId="77777777" w:rsidTr="00BB139B">
        <w:tc>
          <w:tcPr>
            <w:tcW w:w="4320" w:type="dxa"/>
          </w:tcPr>
          <w:p w14:paraId="601DC0C9" w14:textId="77777777" w:rsidR="00277A0D" w:rsidRDefault="00277A0D" w:rsidP="00BB139B">
            <w:r>
              <w:t>Field</w:t>
            </w:r>
          </w:p>
        </w:tc>
        <w:tc>
          <w:tcPr>
            <w:tcW w:w="4320" w:type="dxa"/>
          </w:tcPr>
          <w:p w14:paraId="7079D6E7" w14:textId="77777777" w:rsidR="00277A0D" w:rsidRDefault="00277A0D" w:rsidP="00BB139B">
            <w:r>
              <w:t>Description</w:t>
            </w:r>
          </w:p>
        </w:tc>
      </w:tr>
      <w:tr w:rsidR="00277A0D" w14:paraId="66CC8350" w14:textId="77777777" w:rsidTr="00BB139B">
        <w:tc>
          <w:tcPr>
            <w:tcW w:w="4320" w:type="dxa"/>
          </w:tcPr>
          <w:p w14:paraId="7750FBD6" w14:textId="77777777" w:rsidR="00277A0D" w:rsidRDefault="00277A0D" w:rsidP="00BB139B">
            <w:r>
              <w:t>Bug ID</w:t>
            </w:r>
          </w:p>
        </w:tc>
        <w:tc>
          <w:tcPr>
            <w:tcW w:w="4320" w:type="dxa"/>
          </w:tcPr>
          <w:p w14:paraId="78DA3913" w14:textId="0AA91305" w:rsidR="00277A0D" w:rsidRDefault="00277A0D" w:rsidP="00BB139B">
            <w:r>
              <w:t>Bug-030</w:t>
            </w:r>
          </w:p>
        </w:tc>
      </w:tr>
      <w:tr w:rsidR="00277A0D" w14:paraId="1ECB66D2" w14:textId="77777777" w:rsidTr="00BB139B">
        <w:tc>
          <w:tcPr>
            <w:tcW w:w="4320" w:type="dxa"/>
          </w:tcPr>
          <w:p w14:paraId="4ED6862D" w14:textId="77777777" w:rsidR="00277A0D" w:rsidRDefault="00277A0D" w:rsidP="00BB139B">
            <w:r>
              <w:t>Title</w:t>
            </w:r>
          </w:p>
        </w:tc>
        <w:tc>
          <w:tcPr>
            <w:tcW w:w="4320" w:type="dxa"/>
          </w:tcPr>
          <w:p w14:paraId="16E65EB1" w14:textId="4F503434" w:rsidR="00277A0D" w:rsidRDefault="00277A0D" w:rsidP="00BB139B">
            <w:r>
              <w:t>The sentence in the empty cart page is phrased wrong</w:t>
            </w:r>
          </w:p>
        </w:tc>
      </w:tr>
      <w:tr w:rsidR="00277A0D" w14:paraId="4E04059F" w14:textId="77777777" w:rsidTr="00BB139B">
        <w:tc>
          <w:tcPr>
            <w:tcW w:w="4320" w:type="dxa"/>
          </w:tcPr>
          <w:p w14:paraId="7C345ACE" w14:textId="77777777" w:rsidR="00277A0D" w:rsidRDefault="00277A0D" w:rsidP="00BB139B">
            <w:r>
              <w:t>Reported By</w:t>
            </w:r>
          </w:p>
        </w:tc>
        <w:tc>
          <w:tcPr>
            <w:tcW w:w="4320" w:type="dxa"/>
          </w:tcPr>
          <w:p w14:paraId="7F8C8CD7" w14:textId="2338E8FC" w:rsidR="00277A0D" w:rsidRDefault="00622FF8" w:rsidP="00BB139B">
            <w:hyperlink r:id="rId32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277A0D" w14:paraId="65155B4A" w14:textId="77777777" w:rsidTr="00BB139B">
        <w:tc>
          <w:tcPr>
            <w:tcW w:w="4320" w:type="dxa"/>
          </w:tcPr>
          <w:p w14:paraId="0B5885CC" w14:textId="77777777" w:rsidR="00277A0D" w:rsidRDefault="00277A0D" w:rsidP="00BB139B">
            <w:r>
              <w:t>Date Reported</w:t>
            </w:r>
          </w:p>
        </w:tc>
        <w:tc>
          <w:tcPr>
            <w:tcW w:w="4320" w:type="dxa"/>
          </w:tcPr>
          <w:p w14:paraId="5E119F33" w14:textId="77777777" w:rsidR="00277A0D" w:rsidRDefault="00277A0D" w:rsidP="00BB139B">
            <w:r>
              <w:t>1-4-2025</w:t>
            </w:r>
          </w:p>
        </w:tc>
      </w:tr>
      <w:tr w:rsidR="00277A0D" w14:paraId="4133097F" w14:textId="77777777" w:rsidTr="00BB139B">
        <w:tc>
          <w:tcPr>
            <w:tcW w:w="4320" w:type="dxa"/>
          </w:tcPr>
          <w:p w14:paraId="7F5C1812" w14:textId="77777777" w:rsidR="00277A0D" w:rsidRDefault="00277A0D" w:rsidP="00BB139B">
            <w:r>
              <w:t>Steps to Reproduce</w:t>
            </w:r>
          </w:p>
        </w:tc>
        <w:tc>
          <w:tcPr>
            <w:tcW w:w="4320" w:type="dxa"/>
          </w:tcPr>
          <w:p w14:paraId="0B1463DA" w14:textId="77777777" w:rsidR="00277A0D" w:rsidRDefault="00277A0D" w:rsidP="00277A0D">
            <w:pPr>
              <w:pStyle w:val="ListParagraph"/>
              <w:numPr>
                <w:ilvl w:val="0"/>
                <w:numId w:val="31"/>
              </w:numPr>
            </w:pPr>
            <w:r>
              <w:t xml:space="preserve">Open app </w:t>
            </w:r>
          </w:p>
          <w:p w14:paraId="284758AC" w14:textId="77777777" w:rsidR="00277A0D" w:rsidRDefault="00277A0D" w:rsidP="00277A0D">
            <w:pPr>
              <w:pStyle w:val="ListParagraph"/>
              <w:numPr>
                <w:ilvl w:val="0"/>
                <w:numId w:val="31"/>
              </w:numPr>
            </w:pPr>
            <w:r>
              <w:t>Navigate to log in page</w:t>
            </w:r>
          </w:p>
          <w:p w14:paraId="542173FB" w14:textId="77777777" w:rsidR="00277A0D" w:rsidRDefault="00277A0D" w:rsidP="00277A0D">
            <w:pPr>
              <w:pStyle w:val="ListParagraph"/>
              <w:numPr>
                <w:ilvl w:val="0"/>
                <w:numId w:val="31"/>
              </w:numPr>
            </w:pPr>
            <w:r>
              <w:t xml:space="preserve">Log in to your account </w:t>
            </w:r>
          </w:p>
          <w:p w14:paraId="6AAB1AE1" w14:textId="741FF205" w:rsidR="00277A0D" w:rsidRDefault="00277A0D" w:rsidP="002D56D8">
            <w:pPr>
              <w:pStyle w:val="ListParagraph"/>
              <w:numPr>
                <w:ilvl w:val="0"/>
                <w:numId w:val="31"/>
              </w:numPr>
            </w:pPr>
            <w:r>
              <w:t>In the home page press on the cart icon</w:t>
            </w:r>
          </w:p>
        </w:tc>
      </w:tr>
      <w:tr w:rsidR="00277A0D" w14:paraId="2943CE88" w14:textId="77777777" w:rsidTr="00BB139B">
        <w:tc>
          <w:tcPr>
            <w:tcW w:w="4320" w:type="dxa"/>
          </w:tcPr>
          <w:p w14:paraId="5E002C38" w14:textId="77777777" w:rsidR="00277A0D" w:rsidRDefault="00277A0D" w:rsidP="00BB139B">
            <w:r>
              <w:t>Expected Result</w:t>
            </w:r>
          </w:p>
        </w:tc>
        <w:tc>
          <w:tcPr>
            <w:tcW w:w="4320" w:type="dxa"/>
          </w:tcPr>
          <w:p w14:paraId="098D3CAE" w14:textId="77777777" w:rsidR="00277A0D" w:rsidRPr="0057217C" w:rsidRDefault="00277A0D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277A0D" w:rsidRPr="0057217C" w14:paraId="4401EDE7" w14:textId="77777777" w:rsidTr="00277A0D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D9AA2" w14:textId="4D4B38F9" w:rsidR="00277A0D" w:rsidRPr="0057217C" w:rsidRDefault="00277A0D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It should say “you haven’t added any food to your cart yet”</w:t>
                  </w:r>
                </w:p>
              </w:tc>
            </w:tr>
          </w:tbl>
          <w:p w14:paraId="19108179" w14:textId="77777777" w:rsidR="00277A0D" w:rsidRDefault="00277A0D" w:rsidP="00BB139B"/>
        </w:tc>
      </w:tr>
      <w:tr w:rsidR="00277A0D" w14:paraId="222CEBCF" w14:textId="77777777" w:rsidTr="00BB139B">
        <w:tc>
          <w:tcPr>
            <w:tcW w:w="4320" w:type="dxa"/>
          </w:tcPr>
          <w:p w14:paraId="29570D80" w14:textId="77777777" w:rsidR="00277A0D" w:rsidRDefault="00277A0D" w:rsidP="00BB139B">
            <w:r>
              <w:t>Actual Result</w:t>
            </w:r>
          </w:p>
        </w:tc>
        <w:tc>
          <w:tcPr>
            <w:tcW w:w="4320" w:type="dxa"/>
          </w:tcPr>
          <w:p w14:paraId="0BADB607" w14:textId="50A3A73E" w:rsidR="00277A0D" w:rsidRDefault="00277A0D" w:rsidP="00BB139B">
            <w:r>
              <w:t xml:space="preserve">It says “You don't have add any food in cart at this time” which is grammatically incorrect </w:t>
            </w:r>
          </w:p>
        </w:tc>
      </w:tr>
      <w:tr w:rsidR="00277A0D" w14:paraId="13045FAE" w14:textId="77777777" w:rsidTr="00BB139B">
        <w:tc>
          <w:tcPr>
            <w:tcW w:w="4320" w:type="dxa"/>
          </w:tcPr>
          <w:p w14:paraId="305F1FB2" w14:textId="77777777" w:rsidR="00277A0D" w:rsidRDefault="00277A0D" w:rsidP="00BB139B">
            <w:r>
              <w:t>Attachments</w:t>
            </w:r>
          </w:p>
        </w:tc>
        <w:tc>
          <w:tcPr>
            <w:tcW w:w="4320" w:type="dxa"/>
          </w:tcPr>
          <w:p w14:paraId="277A1F02" w14:textId="5D247A35" w:rsidR="00277A0D" w:rsidRDefault="005914FD" w:rsidP="00277A0D">
            <w:hyperlink r:id="rId33" w:history="1">
              <w:r w:rsidR="00277A0D" w:rsidRPr="00277A0D">
                <w:rPr>
                  <w:rStyle w:val="Hyperlink"/>
                </w:rPr>
                <w:t>Empty cart</w:t>
              </w:r>
            </w:hyperlink>
          </w:p>
        </w:tc>
      </w:tr>
    </w:tbl>
    <w:p w14:paraId="2ECBEBB1" w14:textId="183370F4" w:rsidR="00277A0D" w:rsidRDefault="00277A0D" w:rsidP="0004246C">
      <w:pPr>
        <w:rPr>
          <w:b/>
          <w:bCs/>
          <w:sz w:val="26"/>
          <w:szCs w:val="26"/>
          <w:lang w:bidi="ar-JO"/>
        </w:rPr>
      </w:pPr>
    </w:p>
    <w:p w14:paraId="088102F5" w14:textId="2515926A" w:rsidR="00CF6687" w:rsidRDefault="00CF6687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31.</w:t>
      </w:r>
      <w:r w:rsidRPr="00CF6687">
        <w:rPr>
          <w:b/>
          <w:bCs/>
          <w:sz w:val="26"/>
          <w:szCs w:val="26"/>
          <w:lang w:bidi="ar-JO"/>
        </w:rPr>
        <w:t xml:space="preserve"> </w:t>
      </w:r>
      <w:r>
        <w:rPr>
          <w:b/>
          <w:bCs/>
          <w:sz w:val="26"/>
          <w:szCs w:val="26"/>
          <w:lang w:bidi="ar-JO"/>
        </w:rPr>
        <w:t>Empty history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6687" w14:paraId="797FBC40" w14:textId="77777777" w:rsidTr="00BB139B">
        <w:tc>
          <w:tcPr>
            <w:tcW w:w="4320" w:type="dxa"/>
          </w:tcPr>
          <w:p w14:paraId="69297855" w14:textId="77777777" w:rsidR="00CF6687" w:rsidRDefault="00CF6687" w:rsidP="00BB139B">
            <w:r>
              <w:t>Field</w:t>
            </w:r>
          </w:p>
        </w:tc>
        <w:tc>
          <w:tcPr>
            <w:tcW w:w="4320" w:type="dxa"/>
          </w:tcPr>
          <w:p w14:paraId="76FA4040" w14:textId="77777777" w:rsidR="00CF6687" w:rsidRDefault="00CF6687" w:rsidP="00BB139B">
            <w:r>
              <w:t>Description</w:t>
            </w:r>
          </w:p>
        </w:tc>
      </w:tr>
      <w:tr w:rsidR="00CF6687" w14:paraId="6D683721" w14:textId="77777777" w:rsidTr="00BB139B">
        <w:tc>
          <w:tcPr>
            <w:tcW w:w="4320" w:type="dxa"/>
          </w:tcPr>
          <w:p w14:paraId="3465DDC2" w14:textId="77777777" w:rsidR="00CF6687" w:rsidRDefault="00CF6687" w:rsidP="00BB139B">
            <w:r>
              <w:t>Bug ID</w:t>
            </w:r>
          </w:p>
        </w:tc>
        <w:tc>
          <w:tcPr>
            <w:tcW w:w="4320" w:type="dxa"/>
          </w:tcPr>
          <w:p w14:paraId="42F934B7" w14:textId="2603E332" w:rsidR="00CF6687" w:rsidRDefault="00CF6687" w:rsidP="00BB139B">
            <w:r>
              <w:t>Bug-03</w:t>
            </w:r>
            <w:r w:rsidR="002469E3">
              <w:t>1</w:t>
            </w:r>
          </w:p>
        </w:tc>
      </w:tr>
      <w:tr w:rsidR="00CF6687" w14:paraId="47D891BF" w14:textId="77777777" w:rsidTr="00BB139B">
        <w:tc>
          <w:tcPr>
            <w:tcW w:w="4320" w:type="dxa"/>
          </w:tcPr>
          <w:p w14:paraId="5217E758" w14:textId="77777777" w:rsidR="00CF6687" w:rsidRDefault="00CF6687" w:rsidP="00BB139B">
            <w:r>
              <w:t>Title</w:t>
            </w:r>
          </w:p>
        </w:tc>
        <w:tc>
          <w:tcPr>
            <w:tcW w:w="4320" w:type="dxa"/>
          </w:tcPr>
          <w:p w14:paraId="7A130CA2" w14:textId="7B79BD7A" w:rsidR="00CF6687" w:rsidRDefault="00CF6687" w:rsidP="00BB139B">
            <w:r>
              <w:t xml:space="preserve">The sentence in the empty </w:t>
            </w:r>
            <w:r w:rsidR="00417ECA">
              <w:t>history</w:t>
            </w:r>
            <w:r>
              <w:t xml:space="preserve"> page is phrased wrong</w:t>
            </w:r>
          </w:p>
        </w:tc>
      </w:tr>
      <w:tr w:rsidR="00CF6687" w14:paraId="0F78FC0A" w14:textId="77777777" w:rsidTr="00BB139B">
        <w:tc>
          <w:tcPr>
            <w:tcW w:w="4320" w:type="dxa"/>
          </w:tcPr>
          <w:p w14:paraId="5A5C1FA1" w14:textId="77777777" w:rsidR="00CF6687" w:rsidRDefault="00CF6687" w:rsidP="00BB139B">
            <w:r>
              <w:t>Reported By</w:t>
            </w:r>
          </w:p>
        </w:tc>
        <w:tc>
          <w:tcPr>
            <w:tcW w:w="4320" w:type="dxa"/>
          </w:tcPr>
          <w:p w14:paraId="1B365C20" w14:textId="764D48F9" w:rsidR="00CF6687" w:rsidRDefault="00B33FF1" w:rsidP="00BB139B">
            <w:hyperlink r:id="rId34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CF6687" w14:paraId="0302F0F0" w14:textId="77777777" w:rsidTr="00BB139B">
        <w:tc>
          <w:tcPr>
            <w:tcW w:w="4320" w:type="dxa"/>
          </w:tcPr>
          <w:p w14:paraId="2F69B8E4" w14:textId="77777777" w:rsidR="00CF6687" w:rsidRDefault="00CF6687" w:rsidP="00BB139B">
            <w:r>
              <w:t>Date Reported</w:t>
            </w:r>
          </w:p>
        </w:tc>
        <w:tc>
          <w:tcPr>
            <w:tcW w:w="4320" w:type="dxa"/>
          </w:tcPr>
          <w:p w14:paraId="05E6D195" w14:textId="77777777" w:rsidR="00CF6687" w:rsidRDefault="00CF6687" w:rsidP="00BB139B">
            <w:r>
              <w:t>1-4-2025</w:t>
            </w:r>
          </w:p>
        </w:tc>
      </w:tr>
      <w:tr w:rsidR="00CF6687" w14:paraId="5BF02202" w14:textId="77777777" w:rsidTr="00BB139B">
        <w:tc>
          <w:tcPr>
            <w:tcW w:w="4320" w:type="dxa"/>
          </w:tcPr>
          <w:p w14:paraId="22E1D652" w14:textId="77777777" w:rsidR="00CF6687" w:rsidRDefault="00CF6687" w:rsidP="00BB139B">
            <w:r>
              <w:t>Steps to Reproduce</w:t>
            </w:r>
          </w:p>
        </w:tc>
        <w:tc>
          <w:tcPr>
            <w:tcW w:w="4320" w:type="dxa"/>
          </w:tcPr>
          <w:p w14:paraId="4CE7C4EF" w14:textId="77777777" w:rsidR="00CF6687" w:rsidRDefault="00CF6687" w:rsidP="00CF6687">
            <w:pPr>
              <w:pStyle w:val="ListParagraph"/>
              <w:numPr>
                <w:ilvl w:val="0"/>
                <w:numId w:val="32"/>
              </w:numPr>
            </w:pPr>
            <w:r>
              <w:t xml:space="preserve">Open app </w:t>
            </w:r>
          </w:p>
          <w:p w14:paraId="727AD7B1" w14:textId="77777777" w:rsidR="00CF6687" w:rsidRDefault="00CF6687" w:rsidP="00CF6687">
            <w:pPr>
              <w:pStyle w:val="ListParagraph"/>
              <w:numPr>
                <w:ilvl w:val="0"/>
                <w:numId w:val="32"/>
              </w:numPr>
            </w:pPr>
            <w:r>
              <w:t>Navigate to log in page</w:t>
            </w:r>
          </w:p>
          <w:p w14:paraId="6DB19D74" w14:textId="77777777" w:rsidR="00CF6687" w:rsidRDefault="00CF6687" w:rsidP="00CF6687">
            <w:pPr>
              <w:pStyle w:val="ListParagraph"/>
              <w:numPr>
                <w:ilvl w:val="0"/>
                <w:numId w:val="32"/>
              </w:numPr>
            </w:pPr>
            <w:r>
              <w:t xml:space="preserve">Log in to your account </w:t>
            </w:r>
          </w:p>
          <w:p w14:paraId="18E0E383" w14:textId="77777777" w:rsidR="00CF6687" w:rsidRDefault="00CF6687" w:rsidP="00CF6687">
            <w:pPr>
              <w:pStyle w:val="ListParagraph"/>
              <w:numPr>
                <w:ilvl w:val="0"/>
                <w:numId w:val="32"/>
              </w:numPr>
            </w:pPr>
            <w:r>
              <w:t>In the home page press on the cart icon</w:t>
            </w:r>
          </w:p>
          <w:p w14:paraId="51F26A98" w14:textId="1A3B0D25" w:rsidR="00891116" w:rsidRDefault="00891116" w:rsidP="00CF6687">
            <w:pPr>
              <w:pStyle w:val="ListParagraph"/>
              <w:numPr>
                <w:ilvl w:val="0"/>
                <w:numId w:val="32"/>
              </w:numPr>
            </w:pPr>
            <w:r>
              <w:t>Then navigate to history</w:t>
            </w:r>
          </w:p>
        </w:tc>
      </w:tr>
      <w:tr w:rsidR="00CF6687" w14:paraId="326B228D" w14:textId="77777777" w:rsidTr="00BB139B">
        <w:tc>
          <w:tcPr>
            <w:tcW w:w="4320" w:type="dxa"/>
          </w:tcPr>
          <w:p w14:paraId="265589EF" w14:textId="77777777" w:rsidR="00CF6687" w:rsidRDefault="00CF6687" w:rsidP="00BB139B">
            <w:r>
              <w:t>Expected Result</w:t>
            </w:r>
          </w:p>
        </w:tc>
        <w:tc>
          <w:tcPr>
            <w:tcW w:w="4320" w:type="dxa"/>
          </w:tcPr>
          <w:p w14:paraId="3A995C2F" w14:textId="77777777" w:rsidR="00CF6687" w:rsidRPr="0057217C" w:rsidRDefault="00CF6687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417ECA" w:rsidRPr="0057217C" w14:paraId="42102FC7" w14:textId="77777777" w:rsidTr="00BB139B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2400E" w14:textId="1A351FF7" w:rsidR="00CF6687" w:rsidRPr="0057217C" w:rsidRDefault="00CF6687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It should say “you haven’t </w:t>
                  </w:r>
                  <w:r w:rsidR="00417ECA">
                    <w:rPr>
                      <w:rFonts w:ascii="Times New Roman" w:eastAsia="Times New Roman" w:hAnsi="Times New Roman" w:cs="Times New Roman"/>
                    </w:rPr>
                    <w:t>placed any orders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yet”</w:t>
                  </w:r>
                </w:p>
              </w:tc>
            </w:tr>
          </w:tbl>
          <w:p w14:paraId="0205C535" w14:textId="77777777" w:rsidR="00CF6687" w:rsidRDefault="00CF6687" w:rsidP="00BB139B"/>
        </w:tc>
      </w:tr>
      <w:tr w:rsidR="00CF6687" w14:paraId="5882A4A4" w14:textId="77777777" w:rsidTr="00BB139B">
        <w:tc>
          <w:tcPr>
            <w:tcW w:w="4320" w:type="dxa"/>
          </w:tcPr>
          <w:p w14:paraId="531939B7" w14:textId="77777777" w:rsidR="00CF6687" w:rsidRDefault="00CF6687" w:rsidP="00BB139B">
            <w:r>
              <w:t>Actual Result</w:t>
            </w:r>
          </w:p>
        </w:tc>
        <w:tc>
          <w:tcPr>
            <w:tcW w:w="4320" w:type="dxa"/>
          </w:tcPr>
          <w:p w14:paraId="09C7FEB2" w14:textId="51866621" w:rsidR="00CF6687" w:rsidRDefault="00CF6687" w:rsidP="00BB139B">
            <w:r>
              <w:t>It says “</w:t>
            </w:r>
            <w:r w:rsidR="00417ECA">
              <w:t>You don't have order any foods before</w:t>
            </w:r>
            <w:r>
              <w:t xml:space="preserve">” which is grammatically incorrect </w:t>
            </w:r>
          </w:p>
        </w:tc>
      </w:tr>
      <w:tr w:rsidR="00CF6687" w14:paraId="003C5641" w14:textId="77777777" w:rsidTr="00BB139B">
        <w:tc>
          <w:tcPr>
            <w:tcW w:w="4320" w:type="dxa"/>
          </w:tcPr>
          <w:p w14:paraId="26F30757" w14:textId="77777777" w:rsidR="00CF6687" w:rsidRDefault="00CF6687" w:rsidP="00BB139B">
            <w:r>
              <w:t>Attachments</w:t>
            </w:r>
          </w:p>
        </w:tc>
        <w:tc>
          <w:tcPr>
            <w:tcW w:w="4320" w:type="dxa"/>
          </w:tcPr>
          <w:p w14:paraId="546D4D53" w14:textId="5322B061" w:rsidR="00CF6687" w:rsidRDefault="005914FD" w:rsidP="00BB139B">
            <w:hyperlink r:id="rId35" w:history="1">
              <w:r w:rsidR="00D041C2" w:rsidRPr="003F5E03">
                <w:rPr>
                  <w:rStyle w:val="Hyperlink"/>
                </w:rPr>
                <w:t>empty histor</w:t>
              </w:r>
              <w:r w:rsidR="003F5E03" w:rsidRPr="003F5E03">
                <w:rPr>
                  <w:rStyle w:val="Hyperlink"/>
                </w:rPr>
                <w:t>y</w:t>
              </w:r>
            </w:hyperlink>
          </w:p>
        </w:tc>
      </w:tr>
    </w:tbl>
    <w:p w14:paraId="3A2644C8" w14:textId="550E5FA7" w:rsidR="00CF6687" w:rsidRDefault="00CF6687" w:rsidP="0004246C">
      <w:pPr>
        <w:rPr>
          <w:b/>
          <w:bCs/>
          <w:sz w:val="26"/>
          <w:szCs w:val="26"/>
          <w:lang w:bidi="ar-JO"/>
        </w:rPr>
      </w:pPr>
    </w:p>
    <w:p w14:paraId="0BC76DEE" w14:textId="77777777" w:rsidR="002469E3" w:rsidRDefault="002469E3" w:rsidP="0004246C">
      <w:pPr>
        <w:rPr>
          <w:b/>
          <w:bCs/>
          <w:sz w:val="26"/>
          <w:szCs w:val="26"/>
          <w:lang w:bidi="ar-JO"/>
        </w:rPr>
      </w:pPr>
    </w:p>
    <w:p w14:paraId="23785F8A" w14:textId="7FA22DE4" w:rsidR="002469E3" w:rsidRDefault="002469E3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lastRenderedPageBreak/>
        <w:t>32.checkout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69E3" w14:paraId="02F88B09" w14:textId="77777777" w:rsidTr="00BB139B">
        <w:tc>
          <w:tcPr>
            <w:tcW w:w="4320" w:type="dxa"/>
          </w:tcPr>
          <w:p w14:paraId="37DF1F14" w14:textId="77777777" w:rsidR="002469E3" w:rsidRDefault="002469E3" w:rsidP="00BB139B">
            <w:r>
              <w:t>Field</w:t>
            </w:r>
          </w:p>
        </w:tc>
        <w:tc>
          <w:tcPr>
            <w:tcW w:w="4320" w:type="dxa"/>
          </w:tcPr>
          <w:p w14:paraId="05B81B36" w14:textId="77777777" w:rsidR="002469E3" w:rsidRDefault="002469E3" w:rsidP="00BB139B">
            <w:r>
              <w:t>Description</w:t>
            </w:r>
          </w:p>
        </w:tc>
      </w:tr>
      <w:tr w:rsidR="002469E3" w14:paraId="28481C51" w14:textId="77777777" w:rsidTr="00BB139B">
        <w:tc>
          <w:tcPr>
            <w:tcW w:w="4320" w:type="dxa"/>
          </w:tcPr>
          <w:p w14:paraId="13FA9663" w14:textId="77777777" w:rsidR="002469E3" w:rsidRDefault="002469E3" w:rsidP="00BB139B">
            <w:r>
              <w:t>Bug ID</w:t>
            </w:r>
          </w:p>
        </w:tc>
        <w:tc>
          <w:tcPr>
            <w:tcW w:w="4320" w:type="dxa"/>
          </w:tcPr>
          <w:p w14:paraId="0F681DB3" w14:textId="78C91968" w:rsidR="002469E3" w:rsidRDefault="002469E3" w:rsidP="00BB139B">
            <w:r>
              <w:t>Bug-032</w:t>
            </w:r>
          </w:p>
        </w:tc>
      </w:tr>
      <w:tr w:rsidR="002469E3" w14:paraId="72FEE3CA" w14:textId="77777777" w:rsidTr="00BB139B">
        <w:tc>
          <w:tcPr>
            <w:tcW w:w="4320" w:type="dxa"/>
          </w:tcPr>
          <w:p w14:paraId="7173236B" w14:textId="77777777" w:rsidR="002469E3" w:rsidRDefault="002469E3" w:rsidP="00BB139B">
            <w:r>
              <w:t>Title</w:t>
            </w:r>
          </w:p>
        </w:tc>
        <w:tc>
          <w:tcPr>
            <w:tcW w:w="4320" w:type="dxa"/>
          </w:tcPr>
          <w:p w14:paraId="6922B176" w14:textId="45C00EEF" w:rsidR="002469E3" w:rsidRDefault="008A2E39" w:rsidP="00BB139B">
            <w:r>
              <w:t>Pay With label placed incorrectly before the start location ad destination</w:t>
            </w:r>
          </w:p>
        </w:tc>
      </w:tr>
      <w:tr w:rsidR="002469E3" w14:paraId="385C75FF" w14:textId="77777777" w:rsidTr="00BB139B">
        <w:tc>
          <w:tcPr>
            <w:tcW w:w="4320" w:type="dxa"/>
          </w:tcPr>
          <w:p w14:paraId="3775BA1D" w14:textId="77777777" w:rsidR="002469E3" w:rsidRDefault="002469E3" w:rsidP="00BB139B">
            <w:r>
              <w:t>Reported By</w:t>
            </w:r>
          </w:p>
        </w:tc>
        <w:tc>
          <w:tcPr>
            <w:tcW w:w="4320" w:type="dxa"/>
          </w:tcPr>
          <w:p w14:paraId="3A71BC95" w14:textId="58DBFA47" w:rsidR="002469E3" w:rsidRDefault="00F32CA8" w:rsidP="00BB139B">
            <w:hyperlink r:id="rId36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2469E3" w14:paraId="27E0C2B3" w14:textId="77777777" w:rsidTr="00BB139B">
        <w:tc>
          <w:tcPr>
            <w:tcW w:w="4320" w:type="dxa"/>
          </w:tcPr>
          <w:p w14:paraId="4E27979F" w14:textId="77777777" w:rsidR="002469E3" w:rsidRDefault="002469E3" w:rsidP="00BB139B">
            <w:r>
              <w:t>Date Reported</w:t>
            </w:r>
          </w:p>
        </w:tc>
        <w:tc>
          <w:tcPr>
            <w:tcW w:w="4320" w:type="dxa"/>
          </w:tcPr>
          <w:p w14:paraId="5FF07C63" w14:textId="77777777" w:rsidR="002469E3" w:rsidRDefault="002469E3" w:rsidP="00BB139B">
            <w:r>
              <w:t>1-4-2025</w:t>
            </w:r>
          </w:p>
        </w:tc>
      </w:tr>
      <w:tr w:rsidR="002469E3" w14:paraId="22241DC7" w14:textId="77777777" w:rsidTr="00BB139B">
        <w:tc>
          <w:tcPr>
            <w:tcW w:w="4320" w:type="dxa"/>
          </w:tcPr>
          <w:p w14:paraId="749A139B" w14:textId="77777777" w:rsidR="002469E3" w:rsidRDefault="002469E3" w:rsidP="00BB139B">
            <w:r>
              <w:t>Steps to Reproduce</w:t>
            </w:r>
          </w:p>
        </w:tc>
        <w:tc>
          <w:tcPr>
            <w:tcW w:w="4320" w:type="dxa"/>
          </w:tcPr>
          <w:p w14:paraId="55EF258E" w14:textId="77777777" w:rsidR="002469E3" w:rsidRDefault="002469E3" w:rsidP="002469E3">
            <w:pPr>
              <w:pStyle w:val="ListParagraph"/>
              <w:numPr>
                <w:ilvl w:val="0"/>
                <w:numId w:val="33"/>
              </w:numPr>
            </w:pPr>
            <w:r>
              <w:t xml:space="preserve">Open app </w:t>
            </w:r>
          </w:p>
          <w:p w14:paraId="2CEDC9B3" w14:textId="77777777" w:rsidR="002469E3" w:rsidRDefault="002469E3" w:rsidP="002469E3">
            <w:pPr>
              <w:pStyle w:val="ListParagraph"/>
              <w:numPr>
                <w:ilvl w:val="0"/>
                <w:numId w:val="33"/>
              </w:numPr>
            </w:pPr>
            <w:r>
              <w:t xml:space="preserve">Log in to your account </w:t>
            </w:r>
          </w:p>
          <w:p w14:paraId="4043D14C" w14:textId="77777777" w:rsidR="002469E3" w:rsidRDefault="002469E3" w:rsidP="002469E3">
            <w:pPr>
              <w:pStyle w:val="ListParagraph"/>
              <w:numPr>
                <w:ilvl w:val="0"/>
                <w:numId w:val="33"/>
              </w:numPr>
            </w:pPr>
            <w:r>
              <w:t xml:space="preserve">In the home page </w:t>
            </w:r>
            <w:r w:rsidR="001142E8">
              <w:t>choose an item</w:t>
            </w:r>
          </w:p>
          <w:p w14:paraId="619868F9" w14:textId="77777777" w:rsidR="001142E8" w:rsidRDefault="001142E8" w:rsidP="002469E3">
            <w:pPr>
              <w:pStyle w:val="ListParagraph"/>
              <w:numPr>
                <w:ilvl w:val="0"/>
                <w:numId w:val="33"/>
              </w:numPr>
            </w:pPr>
            <w:r>
              <w:t>Add to cart</w:t>
            </w:r>
          </w:p>
          <w:p w14:paraId="395F9000" w14:textId="28BC1323" w:rsidR="001142E8" w:rsidRDefault="001142E8" w:rsidP="002469E3">
            <w:pPr>
              <w:pStyle w:val="ListParagraph"/>
              <w:numPr>
                <w:ilvl w:val="0"/>
                <w:numId w:val="33"/>
              </w:numPr>
            </w:pPr>
            <w:r>
              <w:t>Press on place my order</w:t>
            </w:r>
          </w:p>
        </w:tc>
      </w:tr>
      <w:tr w:rsidR="002469E3" w14:paraId="0BFFF561" w14:textId="77777777" w:rsidTr="00BB139B">
        <w:tc>
          <w:tcPr>
            <w:tcW w:w="4320" w:type="dxa"/>
          </w:tcPr>
          <w:p w14:paraId="5E972399" w14:textId="77777777" w:rsidR="002469E3" w:rsidRDefault="002469E3" w:rsidP="00BB139B">
            <w:r>
              <w:t>Expected Result</w:t>
            </w:r>
          </w:p>
        </w:tc>
        <w:tc>
          <w:tcPr>
            <w:tcW w:w="4320" w:type="dxa"/>
          </w:tcPr>
          <w:p w14:paraId="673D8949" w14:textId="77777777" w:rsidR="002469E3" w:rsidRPr="0057217C" w:rsidRDefault="002469E3" w:rsidP="00BB13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2469E3" w:rsidRPr="0057217C" w14:paraId="2FE885D1" w14:textId="77777777" w:rsidTr="00BB139B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89428" w14:textId="464F20D3" w:rsidR="002469E3" w:rsidRPr="0057217C" w:rsidRDefault="001142E8" w:rsidP="00BB1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t xml:space="preserve">The Pay With label should be positioned </w:t>
                  </w:r>
                  <w:r w:rsidRPr="001142E8">
                    <w:rPr>
                      <w:rStyle w:val="Strong"/>
                      <w:b w:val="0"/>
                      <w:bCs w:val="0"/>
                    </w:rPr>
                    <w:t>after</w:t>
                  </w:r>
                  <w:r>
                    <w:t xml:space="preserve"> the payment amount and before the payment method</w:t>
                  </w:r>
                </w:p>
              </w:tc>
            </w:tr>
          </w:tbl>
          <w:p w14:paraId="0662811D" w14:textId="77777777" w:rsidR="002469E3" w:rsidRDefault="002469E3" w:rsidP="00BB139B"/>
        </w:tc>
      </w:tr>
      <w:tr w:rsidR="002469E3" w14:paraId="51DFD244" w14:textId="77777777" w:rsidTr="00BB139B">
        <w:tc>
          <w:tcPr>
            <w:tcW w:w="4320" w:type="dxa"/>
          </w:tcPr>
          <w:p w14:paraId="7575346C" w14:textId="77777777" w:rsidR="002469E3" w:rsidRDefault="002469E3" w:rsidP="00BB139B">
            <w:r>
              <w:t>Actual Result</w:t>
            </w:r>
          </w:p>
        </w:tc>
        <w:tc>
          <w:tcPr>
            <w:tcW w:w="4320" w:type="dxa"/>
          </w:tcPr>
          <w:p w14:paraId="2C68F731" w14:textId="11AC3A30" w:rsidR="002469E3" w:rsidRDefault="001142E8" w:rsidP="00BB139B">
            <w:r>
              <w:t xml:space="preserve">he "Pay With" label is placed </w:t>
            </w:r>
            <w:r w:rsidRPr="001142E8">
              <w:rPr>
                <w:rStyle w:val="Strong"/>
                <w:b w:val="0"/>
                <w:bCs w:val="0"/>
              </w:rPr>
              <w:t>before</w:t>
            </w:r>
            <w:r>
              <w:t xml:space="preserve"> both the payment amount and the location information</w:t>
            </w:r>
          </w:p>
        </w:tc>
      </w:tr>
      <w:tr w:rsidR="002469E3" w14:paraId="12AAB36F" w14:textId="77777777" w:rsidTr="00BB139B">
        <w:tc>
          <w:tcPr>
            <w:tcW w:w="4320" w:type="dxa"/>
          </w:tcPr>
          <w:p w14:paraId="12924EC7" w14:textId="77777777" w:rsidR="002469E3" w:rsidRDefault="002469E3" w:rsidP="00BB139B">
            <w:r>
              <w:t>Attachments</w:t>
            </w:r>
          </w:p>
        </w:tc>
        <w:tc>
          <w:tcPr>
            <w:tcW w:w="4320" w:type="dxa"/>
          </w:tcPr>
          <w:p w14:paraId="11E4D421" w14:textId="2987120C" w:rsidR="002469E3" w:rsidRDefault="005914FD" w:rsidP="00BB139B">
            <w:hyperlink r:id="rId37" w:history="1">
              <w:r w:rsidR="001142E8" w:rsidRPr="001142E8">
                <w:rPr>
                  <w:rStyle w:val="Hyperlink"/>
                </w:rPr>
                <w:t>checkout page</w:t>
              </w:r>
            </w:hyperlink>
            <w:r w:rsidR="001142E8">
              <w:t xml:space="preserve"> </w:t>
            </w:r>
          </w:p>
        </w:tc>
      </w:tr>
    </w:tbl>
    <w:p w14:paraId="6C5945FE" w14:textId="77777777" w:rsidR="002469E3" w:rsidRDefault="002469E3" w:rsidP="0004246C">
      <w:pPr>
        <w:rPr>
          <w:b/>
          <w:bCs/>
          <w:sz w:val="26"/>
          <w:szCs w:val="26"/>
          <w:lang w:bidi="ar-JO"/>
        </w:rPr>
      </w:pPr>
    </w:p>
    <w:p w14:paraId="6D5BCFAD" w14:textId="06C31CFE" w:rsidR="00005B44" w:rsidRDefault="0044585A" w:rsidP="00005B44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33.</w:t>
      </w:r>
      <w:r w:rsidR="00005B44" w:rsidRPr="00005B44">
        <w:rPr>
          <w:b/>
          <w:bCs/>
          <w:sz w:val="26"/>
          <w:szCs w:val="26"/>
          <w:lang w:bidi="ar-JO"/>
        </w:rPr>
        <w:t xml:space="preserve"> </w:t>
      </w:r>
      <w:r w:rsidR="00005B44">
        <w:rPr>
          <w:b/>
          <w:bCs/>
          <w:sz w:val="26"/>
          <w:szCs w:val="26"/>
          <w:lang w:bidi="ar-JO"/>
        </w:rPr>
        <w:t>Order done successfully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5B44" w14:paraId="6FBA6337" w14:textId="77777777" w:rsidTr="0055609D">
        <w:tc>
          <w:tcPr>
            <w:tcW w:w="4320" w:type="dxa"/>
          </w:tcPr>
          <w:p w14:paraId="763B2358" w14:textId="77777777" w:rsidR="00005B44" w:rsidRDefault="00005B44" w:rsidP="0055609D">
            <w:r>
              <w:t>Field</w:t>
            </w:r>
          </w:p>
        </w:tc>
        <w:tc>
          <w:tcPr>
            <w:tcW w:w="4320" w:type="dxa"/>
          </w:tcPr>
          <w:p w14:paraId="55C7DEC7" w14:textId="77777777" w:rsidR="00005B44" w:rsidRDefault="00005B44" w:rsidP="0055609D">
            <w:r>
              <w:t>Description</w:t>
            </w:r>
          </w:p>
        </w:tc>
      </w:tr>
      <w:tr w:rsidR="00005B44" w14:paraId="4EFE943C" w14:textId="77777777" w:rsidTr="0055609D">
        <w:tc>
          <w:tcPr>
            <w:tcW w:w="4320" w:type="dxa"/>
          </w:tcPr>
          <w:p w14:paraId="5C7D1689" w14:textId="77777777" w:rsidR="00005B44" w:rsidRDefault="00005B44" w:rsidP="0055609D">
            <w:r>
              <w:t>Bug ID</w:t>
            </w:r>
          </w:p>
        </w:tc>
        <w:tc>
          <w:tcPr>
            <w:tcW w:w="4320" w:type="dxa"/>
          </w:tcPr>
          <w:p w14:paraId="45D672CA" w14:textId="43FF0F35" w:rsidR="00005B44" w:rsidRDefault="00005B44" w:rsidP="0055609D">
            <w:r>
              <w:t>Bug-033</w:t>
            </w:r>
          </w:p>
        </w:tc>
      </w:tr>
      <w:tr w:rsidR="00005B44" w14:paraId="67277F85" w14:textId="77777777" w:rsidTr="0055609D">
        <w:tc>
          <w:tcPr>
            <w:tcW w:w="4320" w:type="dxa"/>
          </w:tcPr>
          <w:p w14:paraId="1789AE5F" w14:textId="77777777" w:rsidR="00005B44" w:rsidRDefault="00005B44" w:rsidP="0055609D">
            <w:r>
              <w:t>Title</w:t>
            </w:r>
          </w:p>
        </w:tc>
        <w:tc>
          <w:tcPr>
            <w:tcW w:w="4320" w:type="dxa"/>
          </w:tcPr>
          <w:p w14:paraId="17F32D8F" w14:textId="2640601B" w:rsidR="00005B44" w:rsidRDefault="00005B44" w:rsidP="0055609D">
            <w:r>
              <w:t xml:space="preserve">Order delivery time </w:t>
            </w:r>
          </w:p>
        </w:tc>
      </w:tr>
      <w:tr w:rsidR="00005B44" w14:paraId="15B41598" w14:textId="77777777" w:rsidTr="0055609D">
        <w:tc>
          <w:tcPr>
            <w:tcW w:w="4320" w:type="dxa"/>
          </w:tcPr>
          <w:p w14:paraId="7153F079" w14:textId="77777777" w:rsidR="00005B44" w:rsidRDefault="00005B44" w:rsidP="0055609D">
            <w:r>
              <w:t>Reported By</w:t>
            </w:r>
          </w:p>
        </w:tc>
        <w:tc>
          <w:tcPr>
            <w:tcW w:w="4320" w:type="dxa"/>
          </w:tcPr>
          <w:p w14:paraId="3C3D4606" w14:textId="410BBE7F" w:rsidR="00005B44" w:rsidRDefault="00130D50" w:rsidP="0055609D">
            <w:hyperlink r:id="rId38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005B44" w14:paraId="7D96E798" w14:textId="77777777" w:rsidTr="0055609D">
        <w:tc>
          <w:tcPr>
            <w:tcW w:w="4320" w:type="dxa"/>
          </w:tcPr>
          <w:p w14:paraId="38AD31A6" w14:textId="77777777" w:rsidR="00005B44" w:rsidRDefault="00005B44" w:rsidP="0055609D">
            <w:r>
              <w:t>Date Reported</w:t>
            </w:r>
          </w:p>
        </w:tc>
        <w:tc>
          <w:tcPr>
            <w:tcW w:w="4320" w:type="dxa"/>
          </w:tcPr>
          <w:p w14:paraId="67568771" w14:textId="77777777" w:rsidR="00005B44" w:rsidRDefault="00005B44" w:rsidP="0055609D">
            <w:r>
              <w:t>1-4-2025</w:t>
            </w:r>
          </w:p>
        </w:tc>
      </w:tr>
      <w:tr w:rsidR="00005B44" w14:paraId="0E33D4CC" w14:textId="77777777" w:rsidTr="0055609D">
        <w:tc>
          <w:tcPr>
            <w:tcW w:w="4320" w:type="dxa"/>
          </w:tcPr>
          <w:p w14:paraId="213FA17D" w14:textId="77777777" w:rsidR="00005B44" w:rsidRDefault="00005B44" w:rsidP="0055609D">
            <w:r>
              <w:t>Steps to Reproduce</w:t>
            </w:r>
          </w:p>
        </w:tc>
        <w:tc>
          <w:tcPr>
            <w:tcW w:w="4320" w:type="dxa"/>
          </w:tcPr>
          <w:p w14:paraId="21230836" w14:textId="77777777" w:rsidR="00005B44" w:rsidRDefault="00005B44" w:rsidP="00005B44">
            <w:pPr>
              <w:pStyle w:val="ListParagraph"/>
              <w:numPr>
                <w:ilvl w:val="0"/>
                <w:numId w:val="34"/>
              </w:numPr>
            </w:pPr>
            <w:r>
              <w:t xml:space="preserve">Open app </w:t>
            </w:r>
          </w:p>
          <w:p w14:paraId="57FEC440" w14:textId="77777777" w:rsidR="00005B44" w:rsidRDefault="00005B44" w:rsidP="00005B44">
            <w:pPr>
              <w:pStyle w:val="ListParagraph"/>
              <w:numPr>
                <w:ilvl w:val="0"/>
                <w:numId w:val="34"/>
              </w:numPr>
            </w:pPr>
            <w:r>
              <w:t xml:space="preserve">Log in to your account </w:t>
            </w:r>
          </w:p>
          <w:p w14:paraId="63BBB3C6" w14:textId="77777777" w:rsidR="00005B44" w:rsidRDefault="00005B44" w:rsidP="00005B44">
            <w:pPr>
              <w:pStyle w:val="ListParagraph"/>
              <w:numPr>
                <w:ilvl w:val="0"/>
                <w:numId w:val="34"/>
              </w:numPr>
            </w:pPr>
            <w:r>
              <w:t>In the home page choose an item</w:t>
            </w:r>
          </w:p>
          <w:p w14:paraId="32EC9BAE" w14:textId="77777777" w:rsidR="00005B44" w:rsidRDefault="00005B44" w:rsidP="00005B44">
            <w:pPr>
              <w:pStyle w:val="ListParagraph"/>
              <w:numPr>
                <w:ilvl w:val="0"/>
                <w:numId w:val="34"/>
              </w:numPr>
            </w:pPr>
            <w:r>
              <w:t>Add to cart</w:t>
            </w:r>
          </w:p>
          <w:p w14:paraId="0FD8A3B9" w14:textId="77777777" w:rsidR="00005B44" w:rsidRDefault="00005B44" w:rsidP="00005B44">
            <w:pPr>
              <w:pStyle w:val="ListParagraph"/>
              <w:numPr>
                <w:ilvl w:val="0"/>
                <w:numId w:val="34"/>
              </w:numPr>
            </w:pPr>
            <w:r>
              <w:t>Press on place my order</w:t>
            </w:r>
          </w:p>
          <w:p w14:paraId="66FF670C" w14:textId="67188F99" w:rsidR="007D5334" w:rsidRDefault="007D5334" w:rsidP="00005B44">
            <w:pPr>
              <w:pStyle w:val="ListParagraph"/>
              <w:numPr>
                <w:ilvl w:val="0"/>
                <w:numId w:val="34"/>
              </w:numPr>
            </w:pPr>
            <w:r>
              <w:t>Checkout</w:t>
            </w:r>
          </w:p>
          <w:p w14:paraId="3A1D3981" w14:textId="388215B2" w:rsidR="007D5334" w:rsidRDefault="007D5334" w:rsidP="00005B44">
            <w:pPr>
              <w:pStyle w:val="ListParagraph"/>
              <w:numPr>
                <w:ilvl w:val="0"/>
                <w:numId w:val="34"/>
              </w:numPr>
            </w:pPr>
            <w:r>
              <w:t>The your order done successfully page will appear</w:t>
            </w:r>
          </w:p>
        </w:tc>
      </w:tr>
      <w:tr w:rsidR="00005B44" w14:paraId="3C283062" w14:textId="77777777" w:rsidTr="0055609D">
        <w:tc>
          <w:tcPr>
            <w:tcW w:w="4320" w:type="dxa"/>
          </w:tcPr>
          <w:p w14:paraId="75773BCC" w14:textId="77777777" w:rsidR="00005B44" w:rsidRDefault="00005B44" w:rsidP="0055609D">
            <w:r>
              <w:t>Expected Result</w:t>
            </w:r>
          </w:p>
        </w:tc>
        <w:tc>
          <w:tcPr>
            <w:tcW w:w="4320" w:type="dxa"/>
          </w:tcPr>
          <w:p w14:paraId="7A3DE8F5" w14:textId="77777777" w:rsidR="00005B44" w:rsidRPr="0057217C" w:rsidRDefault="00005B44" w:rsidP="0055609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005B44" w:rsidRPr="0057217C" w14:paraId="22CCF60A" w14:textId="77777777" w:rsidTr="0055609D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915F48" w:rsidRPr="00915F48" w14:paraId="6B5C2ACB" w14:textId="77777777" w:rsidTr="00915F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CD8460" w14:textId="22D27A49" w:rsidR="00915F48" w:rsidRPr="00915F48" w:rsidRDefault="00915F48" w:rsidP="00915F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5F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Mismatch between order confirmation delivery time and actual order status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>
                          <w:t xml:space="preserve"> The delivery time should be updated correctly, reflecting realistic preparation and dispatch times.</w:t>
                        </w:r>
                      </w:p>
                    </w:tc>
                  </w:tr>
                </w:tbl>
                <w:p w14:paraId="49E2985E" w14:textId="77777777" w:rsidR="00915F48" w:rsidRPr="00915F48" w:rsidRDefault="00915F48" w:rsidP="00915F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5F48" w:rsidRPr="00915F48" w14:paraId="2B544707" w14:textId="77777777" w:rsidTr="00915F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FC3A46" w14:textId="77777777" w:rsidR="00915F48" w:rsidRPr="00915F48" w:rsidRDefault="00915F48" w:rsidP="00915F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41EF5EB" w14:textId="335E9CB9" w:rsidR="00005B44" w:rsidRPr="0057217C" w:rsidRDefault="00005B44" w:rsidP="005560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C07A3EB" w14:textId="77777777" w:rsidR="00005B44" w:rsidRDefault="00005B44" w:rsidP="0055609D"/>
        </w:tc>
      </w:tr>
      <w:tr w:rsidR="00005B44" w14:paraId="6F17343F" w14:textId="77777777" w:rsidTr="0055609D">
        <w:tc>
          <w:tcPr>
            <w:tcW w:w="4320" w:type="dxa"/>
          </w:tcPr>
          <w:p w14:paraId="6CD4FA6A" w14:textId="77777777" w:rsidR="00005B44" w:rsidRDefault="00005B44" w:rsidP="0055609D">
            <w:r>
              <w:t>Actual Result</w:t>
            </w:r>
          </w:p>
        </w:tc>
        <w:tc>
          <w:tcPr>
            <w:tcW w:w="4320" w:type="dxa"/>
          </w:tcPr>
          <w:p w14:paraId="4197940B" w14:textId="24A34233" w:rsidR="00005B44" w:rsidRDefault="00915F48" w:rsidP="0055609D">
            <w:r>
              <w:t>The confirmation page inaccurately claims a 12-minute delivery while the order details page claims 25 minutes</w:t>
            </w:r>
          </w:p>
        </w:tc>
      </w:tr>
      <w:tr w:rsidR="00005B44" w14:paraId="72075458" w14:textId="77777777" w:rsidTr="0055609D">
        <w:tc>
          <w:tcPr>
            <w:tcW w:w="4320" w:type="dxa"/>
          </w:tcPr>
          <w:p w14:paraId="683C5550" w14:textId="77777777" w:rsidR="00005B44" w:rsidRDefault="00005B44" w:rsidP="0055609D">
            <w:r>
              <w:t>Attachments</w:t>
            </w:r>
          </w:p>
        </w:tc>
        <w:tc>
          <w:tcPr>
            <w:tcW w:w="4320" w:type="dxa"/>
          </w:tcPr>
          <w:p w14:paraId="0AACC587" w14:textId="7CCF4ED3" w:rsidR="00005B44" w:rsidRDefault="005914FD" w:rsidP="0055609D">
            <w:hyperlink r:id="rId39" w:history="1">
              <w:r w:rsidR="00687514" w:rsidRPr="00687514">
                <w:rPr>
                  <w:rStyle w:val="Hyperlink"/>
                </w:rPr>
                <w:t>order done successfully</w:t>
              </w:r>
            </w:hyperlink>
          </w:p>
          <w:p w14:paraId="6DA1C4C9" w14:textId="774C3B63" w:rsidR="00687514" w:rsidRDefault="005914FD" w:rsidP="0055609D">
            <w:hyperlink r:id="rId40" w:history="1">
              <w:r w:rsidR="00687514" w:rsidRPr="00687514">
                <w:rPr>
                  <w:rStyle w:val="Hyperlink"/>
                </w:rPr>
                <w:t>order details</w:t>
              </w:r>
            </w:hyperlink>
          </w:p>
        </w:tc>
      </w:tr>
    </w:tbl>
    <w:p w14:paraId="0329A29D" w14:textId="053783F8" w:rsidR="00AC7C49" w:rsidRDefault="00704EB0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lastRenderedPageBreak/>
        <w:t xml:space="preserve">34.Profile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04EB0" w14:paraId="23DCEC43" w14:textId="77777777" w:rsidTr="00CD34A2">
        <w:tc>
          <w:tcPr>
            <w:tcW w:w="4320" w:type="dxa"/>
          </w:tcPr>
          <w:p w14:paraId="2D4773D2" w14:textId="77777777" w:rsidR="00704EB0" w:rsidRDefault="00704EB0" w:rsidP="00CD34A2">
            <w:r>
              <w:t>Field</w:t>
            </w:r>
          </w:p>
        </w:tc>
        <w:tc>
          <w:tcPr>
            <w:tcW w:w="4320" w:type="dxa"/>
          </w:tcPr>
          <w:p w14:paraId="2932FB3C" w14:textId="77777777" w:rsidR="00704EB0" w:rsidRDefault="00704EB0" w:rsidP="00CD34A2">
            <w:r>
              <w:t>Description</w:t>
            </w:r>
          </w:p>
        </w:tc>
      </w:tr>
      <w:tr w:rsidR="00704EB0" w14:paraId="4A186D7C" w14:textId="77777777" w:rsidTr="00CD34A2">
        <w:tc>
          <w:tcPr>
            <w:tcW w:w="4320" w:type="dxa"/>
          </w:tcPr>
          <w:p w14:paraId="6D609A68" w14:textId="77777777" w:rsidR="00704EB0" w:rsidRDefault="00704EB0" w:rsidP="00CD34A2">
            <w:r>
              <w:t>Bug ID</w:t>
            </w:r>
          </w:p>
        </w:tc>
        <w:tc>
          <w:tcPr>
            <w:tcW w:w="4320" w:type="dxa"/>
          </w:tcPr>
          <w:p w14:paraId="2E108058" w14:textId="03A68813" w:rsidR="00704EB0" w:rsidRDefault="00704EB0" w:rsidP="00CD34A2">
            <w:r>
              <w:t>Bug-03</w:t>
            </w:r>
            <w:r w:rsidR="00373BDC">
              <w:t>4</w:t>
            </w:r>
          </w:p>
        </w:tc>
      </w:tr>
      <w:tr w:rsidR="00704EB0" w14:paraId="5F4037FF" w14:textId="77777777" w:rsidTr="00CD34A2">
        <w:tc>
          <w:tcPr>
            <w:tcW w:w="4320" w:type="dxa"/>
          </w:tcPr>
          <w:p w14:paraId="262D0CC2" w14:textId="77777777" w:rsidR="00704EB0" w:rsidRDefault="00704EB0" w:rsidP="00CD34A2">
            <w:r>
              <w:t>Title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C06101" w:rsidRPr="00C06101" w14:paraId="4694E697" w14:textId="77777777" w:rsidTr="00C061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91FC7" w14:textId="77777777" w:rsidR="00C06101" w:rsidRPr="00C06101" w:rsidRDefault="00C06101" w:rsidP="00C06101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C06101">
                    <w:rPr>
                      <w:rFonts w:eastAsia="Times New Roman" w:cs="Times New Roman"/>
                    </w:rPr>
                    <w:t>Profile screen displays language in Arabic while the app is in English</w:t>
                  </w:r>
                </w:p>
              </w:tc>
            </w:tr>
          </w:tbl>
          <w:p w14:paraId="595F0BC4" w14:textId="77777777" w:rsidR="00C06101" w:rsidRPr="00C06101" w:rsidRDefault="00C06101" w:rsidP="00C061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6101" w:rsidRPr="00C06101" w14:paraId="4AF2C026" w14:textId="77777777" w:rsidTr="00C061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34109" w14:textId="77777777" w:rsidR="00C06101" w:rsidRPr="00C06101" w:rsidRDefault="00C06101" w:rsidP="00C06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4F38BB" w14:textId="455C6C0C" w:rsidR="00704EB0" w:rsidRDefault="00704EB0" w:rsidP="00CD34A2"/>
        </w:tc>
      </w:tr>
      <w:tr w:rsidR="00704EB0" w14:paraId="2817F314" w14:textId="77777777" w:rsidTr="00CD34A2">
        <w:tc>
          <w:tcPr>
            <w:tcW w:w="4320" w:type="dxa"/>
          </w:tcPr>
          <w:p w14:paraId="3DB11837" w14:textId="77777777" w:rsidR="00704EB0" w:rsidRDefault="00704EB0" w:rsidP="00CD34A2">
            <w:r>
              <w:t>Reported By</w:t>
            </w:r>
          </w:p>
        </w:tc>
        <w:tc>
          <w:tcPr>
            <w:tcW w:w="4320" w:type="dxa"/>
          </w:tcPr>
          <w:p w14:paraId="4DFAC302" w14:textId="7DB36508" w:rsidR="00704EB0" w:rsidRDefault="007B3C02" w:rsidP="00CD34A2">
            <w:hyperlink r:id="rId41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704EB0" w14:paraId="59859B0B" w14:textId="77777777" w:rsidTr="00CD34A2">
        <w:tc>
          <w:tcPr>
            <w:tcW w:w="4320" w:type="dxa"/>
          </w:tcPr>
          <w:p w14:paraId="39D50774" w14:textId="77777777" w:rsidR="00704EB0" w:rsidRDefault="00704EB0" w:rsidP="00CD34A2">
            <w:r>
              <w:t>Date Reported</w:t>
            </w:r>
          </w:p>
        </w:tc>
        <w:tc>
          <w:tcPr>
            <w:tcW w:w="4320" w:type="dxa"/>
          </w:tcPr>
          <w:p w14:paraId="3C8BC807" w14:textId="77777777" w:rsidR="00704EB0" w:rsidRDefault="00704EB0" w:rsidP="00CD34A2">
            <w:r>
              <w:t>1-4-2025</w:t>
            </w:r>
          </w:p>
        </w:tc>
      </w:tr>
      <w:tr w:rsidR="00704EB0" w14:paraId="41A7F230" w14:textId="77777777" w:rsidTr="00CD34A2">
        <w:tc>
          <w:tcPr>
            <w:tcW w:w="4320" w:type="dxa"/>
          </w:tcPr>
          <w:p w14:paraId="7599E16A" w14:textId="77777777" w:rsidR="00704EB0" w:rsidRDefault="00704EB0" w:rsidP="00CD34A2">
            <w:r>
              <w:t>Steps to Reproduce</w:t>
            </w:r>
          </w:p>
        </w:tc>
        <w:tc>
          <w:tcPr>
            <w:tcW w:w="4320" w:type="dxa"/>
          </w:tcPr>
          <w:p w14:paraId="2B699958" w14:textId="77777777" w:rsidR="00704EB0" w:rsidRDefault="00704EB0" w:rsidP="00704EB0">
            <w:pPr>
              <w:pStyle w:val="ListParagraph"/>
              <w:numPr>
                <w:ilvl w:val="0"/>
                <w:numId w:val="35"/>
              </w:numPr>
            </w:pPr>
            <w:r>
              <w:t xml:space="preserve">Open app </w:t>
            </w:r>
          </w:p>
          <w:p w14:paraId="0D2C85EF" w14:textId="77777777" w:rsidR="00704EB0" w:rsidRDefault="00704EB0" w:rsidP="00704EB0">
            <w:pPr>
              <w:pStyle w:val="ListParagraph"/>
              <w:numPr>
                <w:ilvl w:val="0"/>
                <w:numId w:val="35"/>
              </w:numPr>
            </w:pPr>
            <w:r>
              <w:t xml:space="preserve">Log in to your account </w:t>
            </w:r>
          </w:p>
          <w:p w14:paraId="1A05467D" w14:textId="552F4A50" w:rsidR="00704EB0" w:rsidRDefault="00704EB0" w:rsidP="00162FF7">
            <w:pPr>
              <w:pStyle w:val="ListParagraph"/>
              <w:numPr>
                <w:ilvl w:val="0"/>
                <w:numId w:val="35"/>
              </w:numPr>
            </w:pPr>
            <w:r>
              <w:t>In the home page choose a</w:t>
            </w:r>
            <w:r w:rsidR="00162FF7">
              <w:t>t</w:t>
            </w:r>
            <w:r>
              <w:t xml:space="preserve"> </w:t>
            </w:r>
            <w:r w:rsidR="00162FF7">
              <w:t xml:space="preserve">the profile item on the </w:t>
            </w:r>
            <w:r w:rsidR="007A78EC">
              <w:t>right of the navigation bar</w:t>
            </w:r>
            <w:r w:rsidR="00162FF7">
              <w:t xml:space="preserve"> </w:t>
            </w:r>
          </w:p>
          <w:p w14:paraId="718620DF" w14:textId="63B009C8" w:rsidR="00162FF7" w:rsidRDefault="00162FF7" w:rsidP="00162FF7">
            <w:pPr>
              <w:pStyle w:val="ListParagraph"/>
              <w:numPr>
                <w:ilvl w:val="0"/>
                <w:numId w:val="35"/>
              </w:numPr>
            </w:pPr>
            <w:r>
              <w:t>See the chosen language</w:t>
            </w:r>
          </w:p>
        </w:tc>
      </w:tr>
      <w:tr w:rsidR="00704EB0" w14:paraId="2C90289E" w14:textId="77777777" w:rsidTr="00162FF7">
        <w:trPr>
          <w:trHeight w:val="683"/>
        </w:trPr>
        <w:tc>
          <w:tcPr>
            <w:tcW w:w="4320" w:type="dxa"/>
          </w:tcPr>
          <w:p w14:paraId="6302F9EC" w14:textId="77777777" w:rsidR="00704EB0" w:rsidRDefault="00704EB0" w:rsidP="00CD34A2">
            <w:r>
              <w:t>Expected Result</w:t>
            </w:r>
          </w:p>
        </w:tc>
        <w:tc>
          <w:tcPr>
            <w:tcW w:w="4320" w:type="dxa"/>
          </w:tcPr>
          <w:p w14:paraId="043AAE73" w14:textId="77777777" w:rsidR="00704EB0" w:rsidRPr="0057217C" w:rsidRDefault="00704EB0" w:rsidP="00CD34A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704EB0" w:rsidRPr="0057217C" w14:paraId="770C7569" w14:textId="77777777" w:rsidTr="00CD34A2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704EB0" w:rsidRPr="00915F48" w14:paraId="5EDBEA8F" w14:textId="77777777" w:rsidTr="00CD3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24"/>
                        </w:tblGrid>
                        <w:tr w:rsidR="00162FF7" w:rsidRPr="00162FF7" w14:paraId="68E9743A" w14:textId="77777777" w:rsidTr="00162FF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C6BA64" w14:textId="6F914A4F" w:rsidR="00162FF7" w:rsidRPr="00162FF7" w:rsidRDefault="00162FF7" w:rsidP="00162FF7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</w:rPr>
                              </w:pPr>
                              <w:r w:rsidRPr="00162FF7">
                                <w:rPr>
                                  <w:rFonts w:eastAsia="Times New Roman" w:cs="Times New Roman"/>
                                </w:rPr>
                                <w:t xml:space="preserve">The entire app should reflect the chosen language </w:t>
                              </w:r>
                            </w:p>
                          </w:tc>
                        </w:tr>
                      </w:tbl>
                      <w:p w14:paraId="5F1CD678" w14:textId="77777777" w:rsidR="00162FF7" w:rsidRPr="00162FF7" w:rsidRDefault="00162FF7" w:rsidP="00162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162FF7" w:rsidRPr="00162FF7" w14:paraId="2E8D4D16" w14:textId="77777777" w:rsidTr="00162FF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5CAE08" w14:textId="77777777" w:rsidR="00162FF7" w:rsidRPr="00162FF7" w:rsidRDefault="00162FF7" w:rsidP="00162F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A4331D7" w14:textId="50E6BBFD" w:rsidR="00704EB0" w:rsidRPr="00915F48" w:rsidRDefault="00704EB0" w:rsidP="00CD34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5C2478B" w14:textId="77777777" w:rsidR="00704EB0" w:rsidRPr="00915F48" w:rsidRDefault="00704EB0" w:rsidP="00CD34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04EB0" w:rsidRPr="00915F48" w14:paraId="0F5035C2" w14:textId="77777777" w:rsidTr="00CD3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3F5FEE" w14:textId="77777777" w:rsidR="00704EB0" w:rsidRPr="00915F48" w:rsidRDefault="00704EB0" w:rsidP="00CD34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32B168A" w14:textId="77777777" w:rsidR="00704EB0" w:rsidRPr="0057217C" w:rsidRDefault="00704EB0" w:rsidP="00CD34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4012FB6" w14:textId="77777777" w:rsidR="00704EB0" w:rsidRDefault="00704EB0" w:rsidP="00CD34A2"/>
        </w:tc>
      </w:tr>
      <w:tr w:rsidR="00704EB0" w14:paraId="11996668" w14:textId="77777777" w:rsidTr="00CD34A2">
        <w:tc>
          <w:tcPr>
            <w:tcW w:w="4320" w:type="dxa"/>
          </w:tcPr>
          <w:p w14:paraId="31730486" w14:textId="77777777" w:rsidR="00704EB0" w:rsidRDefault="00704EB0" w:rsidP="00CD34A2">
            <w:r>
              <w:t>Actual Result</w:t>
            </w:r>
          </w:p>
        </w:tc>
        <w:tc>
          <w:tcPr>
            <w:tcW w:w="4320" w:type="dxa"/>
          </w:tcPr>
          <w:p w14:paraId="24815B54" w14:textId="42156A27" w:rsidR="00704EB0" w:rsidRDefault="00162FF7" w:rsidP="00CD34A2">
            <w:r>
              <w:t xml:space="preserve">The language in the profile screen says Arabic while the app is in </w:t>
            </w:r>
            <w:r w:rsidR="00B87805">
              <w:t>English</w:t>
            </w:r>
          </w:p>
        </w:tc>
      </w:tr>
      <w:tr w:rsidR="00704EB0" w14:paraId="428ABF1E" w14:textId="77777777" w:rsidTr="00CD34A2">
        <w:tc>
          <w:tcPr>
            <w:tcW w:w="4320" w:type="dxa"/>
          </w:tcPr>
          <w:p w14:paraId="44FA62CC" w14:textId="77777777" w:rsidR="00704EB0" w:rsidRDefault="00704EB0" w:rsidP="00CD34A2">
            <w:r>
              <w:t>Attachments</w:t>
            </w:r>
          </w:p>
        </w:tc>
        <w:tc>
          <w:tcPr>
            <w:tcW w:w="4320" w:type="dxa"/>
          </w:tcPr>
          <w:p w14:paraId="0B687CDC" w14:textId="7B4B9C32" w:rsidR="004E721F" w:rsidRDefault="004E721F" w:rsidP="00162FF7">
            <w:hyperlink r:id="rId42" w:history="1">
              <w:r w:rsidRPr="004E721F">
                <w:rPr>
                  <w:rStyle w:val="Hyperlink"/>
                </w:rPr>
                <w:t>Profile page</w:t>
              </w:r>
            </w:hyperlink>
          </w:p>
        </w:tc>
      </w:tr>
    </w:tbl>
    <w:p w14:paraId="0F05C93A" w14:textId="1A129652" w:rsidR="00AC7C49" w:rsidRDefault="00AC7C49" w:rsidP="0004246C">
      <w:pPr>
        <w:rPr>
          <w:b/>
          <w:bCs/>
          <w:sz w:val="26"/>
          <w:szCs w:val="26"/>
          <w:lang w:bidi="ar-JO"/>
        </w:rPr>
      </w:pPr>
    </w:p>
    <w:p w14:paraId="5BAFAD03" w14:textId="61E450F4" w:rsidR="00B87805" w:rsidRDefault="00373BDC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t>35.</w:t>
      </w:r>
      <w:r w:rsidR="00E31155">
        <w:rPr>
          <w:b/>
          <w:bCs/>
          <w:sz w:val="26"/>
          <w:szCs w:val="26"/>
          <w:lang w:bidi="ar-JO"/>
        </w:rPr>
        <w:t>Profile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87805" w14:paraId="5B71B707" w14:textId="77777777" w:rsidTr="00CD34A2">
        <w:tc>
          <w:tcPr>
            <w:tcW w:w="4320" w:type="dxa"/>
          </w:tcPr>
          <w:p w14:paraId="7D8D3E80" w14:textId="77777777" w:rsidR="00B87805" w:rsidRDefault="00B87805" w:rsidP="00CD34A2">
            <w:r>
              <w:t>Field</w:t>
            </w:r>
          </w:p>
        </w:tc>
        <w:tc>
          <w:tcPr>
            <w:tcW w:w="4320" w:type="dxa"/>
          </w:tcPr>
          <w:p w14:paraId="2EA3C2B7" w14:textId="77777777" w:rsidR="00B87805" w:rsidRDefault="00B87805" w:rsidP="00CD34A2">
            <w:r>
              <w:t>Description</w:t>
            </w:r>
          </w:p>
        </w:tc>
      </w:tr>
      <w:tr w:rsidR="00B87805" w14:paraId="4045340F" w14:textId="77777777" w:rsidTr="00CD34A2">
        <w:tc>
          <w:tcPr>
            <w:tcW w:w="4320" w:type="dxa"/>
          </w:tcPr>
          <w:p w14:paraId="34876B80" w14:textId="77777777" w:rsidR="00B87805" w:rsidRDefault="00B87805" w:rsidP="00CD34A2">
            <w:r>
              <w:t>Bug ID</w:t>
            </w:r>
          </w:p>
        </w:tc>
        <w:tc>
          <w:tcPr>
            <w:tcW w:w="4320" w:type="dxa"/>
          </w:tcPr>
          <w:p w14:paraId="4A33CCD0" w14:textId="0013B9DE" w:rsidR="00B87805" w:rsidRDefault="00B87805" w:rsidP="00CD34A2">
            <w:r>
              <w:t>Bug-035</w:t>
            </w:r>
          </w:p>
        </w:tc>
      </w:tr>
      <w:tr w:rsidR="00B87805" w14:paraId="75DE31DC" w14:textId="77777777" w:rsidTr="00CD34A2">
        <w:tc>
          <w:tcPr>
            <w:tcW w:w="4320" w:type="dxa"/>
          </w:tcPr>
          <w:p w14:paraId="39EAFDE3" w14:textId="77777777" w:rsidR="00B87805" w:rsidRDefault="00B87805" w:rsidP="00CD34A2">
            <w:r>
              <w:t>Title</w:t>
            </w:r>
          </w:p>
        </w:tc>
        <w:tc>
          <w:tcPr>
            <w:tcW w:w="4320" w:type="dxa"/>
          </w:tcPr>
          <w:p w14:paraId="64067FAA" w14:textId="5A992657" w:rsidR="00B87805" w:rsidRPr="00C06101" w:rsidRDefault="00B87805" w:rsidP="00CD34A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</w:p>
          <w:p w14:paraId="29A9E5B6" w14:textId="7B84AD95" w:rsidR="00B87805" w:rsidRDefault="007A78EC" w:rsidP="00CD34A2">
            <w:r>
              <w:t xml:space="preserve">file icon doesn’t light green </w:t>
            </w:r>
          </w:p>
        </w:tc>
      </w:tr>
      <w:tr w:rsidR="00B87805" w14:paraId="3000141C" w14:textId="77777777" w:rsidTr="00CD34A2">
        <w:tc>
          <w:tcPr>
            <w:tcW w:w="4320" w:type="dxa"/>
          </w:tcPr>
          <w:p w14:paraId="682BAE58" w14:textId="77777777" w:rsidR="00B87805" w:rsidRDefault="00B87805" w:rsidP="00CD34A2">
            <w:r>
              <w:t>Reported By</w:t>
            </w:r>
          </w:p>
        </w:tc>
        <w:tc>
          <w:tcPr>
            <w:tcW w:w="4320" w:type="dxa"/>
          </w:tcPr>
          <w:p w14:paraId="6ECC55AF" w14:textId="4726E09A" w:rsidR="00B87805" w:rsidRDefault="007B3C02" w:rsidP="00CD34A2">
            <w:hyperlink r:id="rId43" w:history="1">
              <w:r w:rsidRPr="007B3C02">
                <w:rPr>
                  <w:rStyle w:val="Hyperlink"/>
                </w:rPr>
                <w:t>Widad Amjad</w:t>
              </w:r>
            </w:hyperlink>
          </w:p>
        </w:tc>
      </w:tr>
      <w:tr w:rsidR="00B87805" w14:paraId="78232B38" w14:textId="77777777" w:rsidTr="00CD34A2">
        <w:tc>
          <w:tcPr>
            <w:tcW w:w="4320" w:type="dxa"/>
          </w:tcPr>
          <w:p w14:paraId="0E1041A1" w14:textId="77777777" w:rsidR="00B87805" w:rsidRDefault="00B87805" w:rsidP="00CD34A2">
            <w:r>
              <w:t>Date Reported</w:t>
            </w:r>
          </w:p>
        </w:tc>
        <w:tc>
          <w:tcPr>
            <w:tcW w:w="4320" w:type="dxa"/>
          </w:tcPr>
          <w:p w14:paraId="20B26D98" w14:textId="77777777" w:rsidR="00B87805" w:rsidRDefault="00B87805" w:rsidP="00CD34A2">
            <w:r>
              <w:t>1-4-2025</w:t>
            </w:r>
          </w:p>
        </w:tc>
      </w:tr>
      <w:tr w:rsidR="00B87805" w14:paraId="63C0FF5F" w14:textId="77777777" w:rsidTr="00CD34A2">
        <w:tc>
          <w:tcPr>
            <w:tcW w:w="4320" w:type="dxa"/>
          </w:tcPr>
          <w:p w14:paraId="783DFCB9" w14:textId="77777777" w:rsidR="00B87805" w:rsidRDefault="00B87805" w:rsidP="00CD34A2">
            <w:r>
              <w:t>Steps to Reproduce</w:t>
            </w:r>
          </w:p>
        </w:tc>
        <w:tc>
          <w:tcPr>
            <w:tcW w:w="4320" w:type="dxa"/>
          </w:tcPr>
          <w:p w14:paraId="7D154F4C" w14:textId="77777777" w:rsidR="00B87805" w:rsidRDefault="00B87805" w:rsidP="00B87805">
            <w:pPr>
              <w:pStyle w:val="ListParagraph"/>
              <w:numPr>
                <w:ilvl w:val="0"/>
                <w:numId w:val="36"/>
              </w:numPr>
            </w:pPr>
            <w:r>
              <w:t xml:space="preserve">Open app </w:t>
            </w:r>
          </w:p>
          <w:p w14:paraId="35900DD2" w14:textId="77777777" w:rsidR="00B87805" w:rsidRDefault="00B87805" w:rsidP="00B87805">
            <w:pPr>
              <w:pStyle w:val="ListParagraph"/>
              <w:numPr>
                <w:ilvl w:val="0"/>
                <w:numId w:val="36"/>
              </w:numPr>
            </w:pPr>
            <w:r>
              <w:t xml:space="preserve">Log in to your account </w:t>
            </w:r>
          </w:p>
          <w:p w14:paraId="28FF432E" w14:textId="648EEBE8" w:rsidR="00B87805" w:rsidRDefault="00B87805" w:rsidP="007A78EC">
            <w:pPr>
              <w:pStyle w:val="ListParagraph"/>
              <w:numPr>
                <w:ilvl w:val="0"/>
                <w:numId w:val="36"/>
              </w:numPr>
            </w:pPr>
            <w:r>
              <w:t xml:space="preserve">In the home page choose at the profile item on the </w:t>
            </w:r>
            <w:r w:rsidR="007A78EC">
              <w:t>right</w:t>
            </w:r>
            <w:r>
              <w:t xml:space="preserve"> </w:t>
            </w:r>
            <w:r w:rsidR="007A78EC">
              <w:t>of the navigation bar</w:t>
            </w:r>
          </w:p>
        </w:tc>
      </w:tr>
      <w:tr w:rsidR="00B87805" w14:paraId="1A6EA9D5" w14:textId="77777777" w:rsidTr="00CD34A2">
        <w:trPr>
          <w:trHeight w:val="683"/>
        </w:trPr>
        <w:tc>
          <w:tcPr>
            <w:tcW w:w="4320" w:type="dxa"/>
          </w:tcPr>
          <w:p w14:paraId="7E11BA2C" w14:textId="77777777" w:rsidR="00B87805" w:rsidRDefault="00B87805" w:rsidP="00CD34A2">
            <w:r>
              <w:t>Expected Result</w:t>
            </w:r>
          </w:p>
        </w:tc>
        <w:tc>
          <w:tcPr>
            <w:tcW w:w="4320" w:type="dxa"/>
          </w:tcPr>
          <w:p w14:paraId="092021F3" w14:textId="77777777" w:rsidR="00B87805" w:rsidRPr="0057217C" w:rsidRDefault="00B87805" w:rsidP="00CD34A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B87805" w:rsidRPr="0057217C" w14:paraId="485E5327" w14:textId="77777777" w:rsidTr="00CD34A2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B87805" w:rsidRPr="00915F48" w14:paraId="08F0E5F6" w14:textId="77777777" w:rsidTr="00CD3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24"/>
                        </w:tblGrid>
                        <w:tr w:rsidR="00B87805" w:rsidRPr="00162FF7" w14:paraId="46CC7C75" w14:textId="77777777" w:rsidTr="00CD34A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C31369" w14:textId="6D6C3DEE" w:rsidR="00B87805" w:rsidRPr="00162FF7" w:rsidRDefault="00E31155" w:rsidP="00CD34A2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The profile icon should light in green when on profile page</w:t>
                              </w:r>
                              <w:r w:rsidR="00B87805" w:rsidRPr="00162FF7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DCF8220" w14:textId="77777777" w:rsidR="00B87805" w:rsidRPr="00162FF7" w:rsidRDefault="00B87805" w:rsidP="00CD34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B87805" w:rsidRPr="00162FF7" w14:paraId="366E5B1B" w14:textId="77777777" w:rsidTr="00CD34A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CBFD581" w14:textId="77777777" w:rsidR="00B87805" w:rsidRPr="00162FF7" w:rsidRDefault="00B87805" w:rsidP="00CD34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2A9D8D9" w14:textId="77777777" w:rsidR="00B87805" w:rsidRPr="00915F48" w:rsidRDefault="00B87805" w:rsidP="00CD34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CB2BBC7" w14:textId="77777777" w:rsidR="00B87805" w:rsidRPr="00915F48" w:rsidRDefault="00B87805" w:rsidP="00CD34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7805" w:rsidRPr="00915F48" w14:paraId="4B2BB653" w14:textId="77777777" w:rsidTr="00CD3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DA779F" w14:textId="77777777" w:rsidR="00B87805" w:rsidRPr="00915F48" w:rsidRDefault="00B87805" w:rsidP="00CD34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6FE6465" w14:textId="77777777" w:rsidR="00B87805" w:rsidRPr="0057217C" w:rsidRDefault="00B87805" w:rsidP="00CD34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5A8DE8D" w14:textId="77777777" w:rsidR="00B87805" w:rsidRDefault="00B87805" w:rsidP="00CD34A2"/>
        </w:tc>
      </w:tr>
      <w:tr w:rsidR="00B87805" w14:paraId="4A3B88A3" w14:textId="77777777" w:rsidTr="00CD34A2">
        <w:tc>
          <w:tcPr>
            <w:tcW w:w="4320" w:type="dxa"/>
          </w:tcPr>
          <w:p w14:paraId="2276055B" w14:textId="77777777" w:rsidR="00B87805" w:rsidRDefault="00B87805" w:rsidP="00CD34A2">
            <w:r>
              <w:t>Actual Result</w:t>
            </w:r>
          </w:p>
        </w:tc>
        <w:tc>
          <w:tcPr>
            <w:tcW w:w="4320" w:type="dxa"/>
          </w:tcPr>
          <w:p w14:paraId="24B837A5" w14:textId="54C4ED9D" w:rsidR="00B87805" w:rsidRDefault="00E31155" w:rsidP="00CD34A2">
            <w:r>
              <w:t>The track icon is in green while the profile icon doesn’t change color</w:t>
            </w:r>
          </w:p>
        </w:tc>
      </w:tr>
      <w:tr w:rsidR="004F3DC6" w14:paraId="514994E1" w14:textId="77777777" w:rsidTr="00CD34A2">
        <w:tc>
          <w:tcPr>
            <w:tcW w:w="4320" w:type="dxa"/>
          </w:tcPr>
          <w:p w14:paraId="68F5AAEE" w14:textId="77777777" w:rsidR="004F3DC6" w:rsidRDefault="004F3DC6" w:rsidP="004F3DC6">
            <w:r>
              <w:t>Attachments</w:t>
            </w:r>
          </w:p>
        </w:tc>
        <w:tc>
          <w:tcPr>
            <w:tcW w:w="4320" w:type="dxa"/>
          </w:tcPr>
          <w:p w14:paraId="33AB64DF" w14:textId="5A2C76CA" w:rsidR="004F3DC6" w:rsidRDefault="004F3DC6" w:rsidP="004F3DC6">
            <w:hyperlink r:id="rId44" w:history="1">
              <w:r w:rsidRPr="004E721F">
                <w:rPr>
                  <w:rStyle w:val="Hyperlink"/>
                </w:rPr>
                <w:t>Profile p</w:t>
              </w:r>
              <w:r w:rsidRPr="004E721F">
                <w:rPr>
                  <w:rStyle w:val="Hyperlink"/>
                </w:rPr>
                <w:t>a</w:t>
              </w:r>
              <w:r w:rsidRPr="004E721F">
                <w:rPr>
                  <w:rStyle w:val="Hyperlink"/>
                </w:rPr>
                <w:t>ge</w:t>
              </w:r>
            </w:hyperlink>
          </w:p>
        </w:tc>
      </w:tr>
    </w:tbl>
    <w:p w14:paraId="561D8F32" w14:textId="2C402429" w:rsidR="00373BDC" w:rsidRDefault="00373BDC" w:rsidP="0004246C">
      <w:pPr>
        <w:rPr>
          <w:b/>
          <w:bCs/>
          <w:sz w:val="26"/>
          <w:szCs w:val="26"/>
          <w:lang w:bidi="ar-JO"/>
        </w:rPr>
      </w:pPr>
    </w:p>
    <w:p w14:paraId="33B7FD3B" w14:textId="347A8D16" w:rsidR="00663227" w:rsidRDefault="00663227" w:rsidP="0004246C">
      <w:pPr>
        <w:rPr>
          <w:b/>
          <w:bCs/>
          <w:sz w:val="26"/>
          <w:szCs w:val="26"/>
          <w:lang w:bidi="ar-JO"/>
        </w:rPr>
      </w:pPr>
    </w:p>
    <w:p w14:paraId="5C8357DD" w14:textId="35CE8F14" w:rsidR="00663227" w:rsidRDefault="00663227" w:rsidP="0004246C">
      <w:pPr>
        <w:rPr>
          <w:b/>
          <w:bCs/>
          <w:sz w:val="26"/>
          <w:szCs w:val="26"/>
          <w:lang w:bidi="ar-JO"/>
        </w:rPr>
      </w:pPr>
    </w:p>
    <w:p w14:paraId="5053CB48" w14:textId="18A25B1B" w:rsidR="00663227" w:rsidRDefault="00663227" w:rsidP="0004246C">
      <w:pPr>
        <w:rPr>
          <w:b/>
          <w:bCs/>
          <w:sz w:val="26"/>
          <w:szCs w:val="26"/>
          <w:lang w:bidi="ar-JO"/>
        </w:rPr>
      </w:pPr>
      <w:r>
        <w:rPr>
          <w:b/>
          <w:bCs/>
          <w:sz w:val="26"/>
          <w:szCs w:val="26"/>
          <w:lang w:bidi="ar-JO"/>
        </w:rPr>
        <w:lastRenderedPageBreak/>
        <w:t>36.profile personal information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3227" w14:paraId="5D2A49A4" w14:textId="77777777" w:rsidTr="00AA4AAC">
        <w:tc>
          <w:tcPr>
            <w:tcW w:w="4320" w:type="dxa"/>
          </w:tcPr>
          <w:p w14:paraId="441C2655" w14:textId="77777777" w:rsidR="00663227" w:rsidRDefault="00663227" w:rsidP="00AA4AAC">
            <w:r>
              <w:t>Field</w:t>
            </w:r>
          </w:p>
        </w:tc>
        <w:tc>
          <w:tcPr>
            <w:tcW w:w="4320" w:type="dxa"/>
          </w:tcPr>
          <w:p w14:paraId="06F76D57" w14:textId="77777777" w:rsidR="00663227" w:rsidRDefault="00663227" w:rsidP="00AA4AAC">
            <w:r>
              <w:t>Description</w:t>
            </w:r>
          </w:p>
        </w:tc>
      </w:tr>
      <w:tr w:rsidR="00663227" w14:paraId="0714505B" w14:textId="77777777" w:rsidTr="00AA4AAC">
        <w:tc>
          <w:tcPr>
            <w:tcW w:w="4320" w:type="dxa"/>
          </w:tcPr>
          <w:p w14:paraId="3A580AC5" w14:textId="77777777" w:rsidR="00663227" w:rsidRDefault="00663227" w:rsidP="00AA4AAC">
            <w:r>
              <w:t>Bug ID</w:t>
            </w:r>
          </w:p>
        </w:tc>
        <w:tc>
          <w:tcPr>
            <w:tcW w:w="4320" w:type="dxa"/>
          </w:tcPr>
          <w:p w14:paraId="5EA1FA83" w14:textId="77777777" w:rsidR="00663227" w:rsidRDefault="00663227" w:rsidP="00AA4AAC">
            <w:r>
              <w:t>Bug-035</w:t>
            </w:r>
          </w:p>
        </w:tc>
      </w:tr>
      <w:tr w:rsidR="00663227" w14:paraId="4A4F96E5" w14:textId="77777777" w:rsidTr="00AA4AAC">
        <w:tc>
          <w:tcPr>
            <w:tcW w:w="4320" w:type="dxa"/>
          </w:tcPr>
          <w:p w14:paraId="315B6197" w14:textId="77777777" w:rsidR="00663227" w:rsidRDefault="00663227" w:rsidP="00AA4AAC">
            <w:r>
              <w:t>Title</w:t>
            </w:r>
          </w:p>
        </w:tc>
        <w:tc>
          <w:tcPr>
            <w:tcW w:w="4320" w:type="dxa"/>
          </w:tcPr>
          <w:p w14:paraId="505AE6A8" w14:textId="6DEDDFBD" w:rsidR="00663227" w:rsidRDefault="00663227" w:rsidP="00AA4AA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Typo in profile page</w:t>
            </w:r>
            <w:r>
              <w:t xml:space="preserve"> </w:t>
            </w:r>
          </w:p>
        </w:tc>
      </w:tr>
      <w:tr w:rsidR="00663227" w14:paraId="76E2D16D" w14:textId="77777777" w:rsidTr="00AA4AAC">
        <w:tc>
          <w:tcPr>
            <w:tcW w:w="4320" w:type="dxa"/>
          </w:tcPr>
          <w:p w14:paraId="6A5C9D31" w14:textId="77777777" w:rsidR="00663227" w:rsidRDefault="00663227" w:rsidP="00AA4AAC">
            <w:r>
              <w:t>Reported By</w:t>
            </w:r>
          </w:p>
        </w:tc>
        <w:tc>
          <w:tcPr>
            <w:tcW w:w="4320" w:type="dxa"/>
          </w:tcPr>
          <w:p w14:paraId="7E073E02" w14:textId="6D69C376" w:rsidR="00663227" w:rsidRDefault="007B3C02" w:rsidP="00AA4AAC">
            <w:hyperlink r:id="rId45" w:history="1">
              <w:r w:rsidR="00663227" w:rsidRPr="007B3C02">
                <w:rPr>
                  <w:rStyle w:val="Hyperlink"/>
                </w:rPr>
                <w:t>Wida</w:t>
              </w:r>
              <w:r w:rsidR="00663227" w:rsidRPr="007B3C02">
                <w:rPr>
                  <w:rStyle w:val="Hyperlink"/>
                </w:rPr>
                <w:t>d</w:t>
              </w:r>
              <w:r w:rsidR="00663227" w:rsidRPr="007B3C02">
                <w:rPr>
                  <w:rStyle w:val="Hyperlink"/>
                </w:rPr>
                <w:t xml:space="preserve"> Amjad</w:t>
              </w:r>
            </w:hyperlink>
            <w:r w:rsidR="00663227">
              <w:t xml:space="preserve"> </w:t>
            </w:r>
          </w:p>
        </w:tc>
      </w:tr>
      <w:tr w:rsidR="00663227" w14:paraId="0BE25008" w14:textId="77777777" w:rsidTr="00AA4AAC">
        <w:tc>
          <w:tcPr>
            <w:tcW w:w="4320" w:type="dxa"/>
          </w:tcPr>
          <w:p w14:paraId="768948CB" w14:textId="77777777" w:rsidR="00663227" w:rsidRDefault="00663227" w:rsidP="00AA4AAC">
            <w:r>
              <w:t>Date Reported</w:t>
            </w:r>
          </w:p>
        </w:tc>
        <w:tc>
          <w:tcPr>
            <w:tcW w:w="4320" w:type="dxa"/>
          </w:tcPr>
          <w:p w14:paraId="0BBA79E0" w14:textId="77777777" w:rsidR="00663227" w:rsidRDefault="00663227" w:rsidP="00AA4AAC">
            <w:r>
              <w:t>1-4-2025</w:t>
            </w:r>
          </w:p>
        </w:tc>
      </w:tr>
      <w:tr w:rsidR="00663227" w14:paraId="62B0F821" w14:textId="77777777" w:rsidTr="00AA4AAC">
        <w:tc>
          <w:tcPr>
            <w:tcW w:w="4320" w:type="dxa"/>
          </w:tcPr>
          <w:p w14:paraId="04250B97" w14:textId="77777777" w:rsidR="00663227" w:rsidRDefault="00663227" w:rsidP="00AA4AAC">
            <w:r>
              <w:t>Steps to Reproduce</w:t>
            </w:r>
          </w:p>
        </w:tc>
        <w:tc>
          <w:tcPr>
            <w:tcW w:w="4320" w:type="dxa"/>
          </w:tcPr>
          <w:p w14:paraId="1C3A5AAD" w14:textId="77777777" w:rsidR="00663227" w:rsidRDefault="00663227" w:rsidP="00663227">
            <w:pPr>
              <w:pStyle w:val="ListParagraph"/>
              <w:numPr>
                <w:ilvl w:val="0"/>
                <w:numId w:val="37"/>
              </w:numPr>
            </w:pPr>
            <w:r>
              <w:t xml:space="preserve">Open app </w:t>
            </w:r>
          </w:p>
          <w:p w14:paraId="05B568E1" w14:textId="77777777" w:rsidR="00663227" w:rsidRDefault="00663227" w:rsidP="00663227">
            <w:pPr>
              <w:pStyle w:val="ListParagraph"/>
              <w:numPr>
                <w:ilvl w:val="0"/>
                <w:numId w:val="37"/>
              </w:numPr>
            </w:pPr>
            <w:r>
              <w:t xml:space="preserve">Log in to your account </w:t>
            </w:r>
          </w:p>
          <w:p w14:paraId="66CA1360" w14:textId="77777777" w:rsidR="00663227" w:rsidRDefault="00663227" w:rsidP="00663227">
            <w:pPr>
              <w:pStyle w:val="ListParagraph"/>
              <w:numPr>
                <w:ilvl w:val="0"/>
                <w:numId w:val="37"/>
              </w:numPr>
            </w:pPr>
            <w:r>
              <w:t>In the home page choose at the profile item on the right of the navigation bar</w:t>
            </w:r>
          </w:p>
          <w:p w14:paraId="37CF3A8E" w14:textId="77777777" w:rsidR="00663227" w:rsidRDefault="00663227" w:rsidP="00663227">
            <w:pPr>
              <w:pStyle w:val="ListParagraph"/>
              <w:numPr>
                <w:ilvl w:val="0"/>
                <w:numId w:val="37"/>
              </w:numPr>
            </w:pPr>
            <w:r>
              <w:t>Choose personal information</w:t>
            </w:r>
          </w:p>
          <w:p w14:paraId="1B8544E6" w14:textId="3FFB684E" w:rsidR="00663227" w:rsidRDefault="00663227" w:rsidP="00663227">
            <w:pPr>
              <w:pStyle w:val="ListParagraph"/>
              <w:numPr>
                <w:ilvl w:val="0"/>
                <w:numId w:val="37"/>
              </w:numPr>
            </w:pPr>
            <w:r>
              <w:t>Notice password</w:t>
            </w:r>
          </w:p>
        </w:tc>
      </w:tr>
      <w:tr w:rsidR="00663227" w14:paraId="7B3BE9D6" w14:textId="77777777" w:rsidTr="00AA4AAC">
        <w:trPr>
          <w:trHeight w:val="683"/>
        </w:trPr>
        <w:tc>
          <w:tcPr>
            <w:tcW w:w="4320" w:type="dxa"/>
          </w:tcPr>
          <w:p w14:paraId="3A2BFC41" w14:textId="77777777" w:rsidR="00663227" w:rsidRDefault="00663227" w:rsidP="00AA4AAC">
            <w:r>
              <w:t>Expected Result</w:t>
            </w:r>
          </w:p>
        </w:tc>
        <w:tc>
          <w:tcPr>
            <w:tcW w:w="4320" w:type="dxa"/>
          </w:tcPr>
          <w:p w14:paraId="44792387" w14:textId="77777777" w:rsidR="00663227" w:rsidRPr="0057217C" w:rsidRDefault="00663227" w:rsidP="00AA4A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4"/>
            </w:tblGrid>
            <w:tr w:rsidR="00663227" w:rsidRPr="0057217C" w14:paraId="7741CEBC" w14:textId="77777777" w:rsidTr="00AA4AAC">
              <w:trPr>
                <w:trHeight w:val="4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4"/>
                  </w:tblGrid>
                  <w:tr w:rsidR="00663227" w:rsidRPr="00915F48" w14:paraId="5CAF115D" w14:textId="77777777" w:rsidTr="00AA4A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4"/>
                        </w:tblGrid>
                        <w:tr w:rsidR="00663227" w:rsidRPr="00162FF7" w14:paraId="2DF070D8" w14:textId="77777777" w:rsidTr="00AA4A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54CAAE" w14:textId="165A78DC" w:rsidR="00663227" w:rsidRPr="00162FF7" w:rsidRDefault="00663227" w:rsidP="00AA4AAC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The spelling is “Password”</w:t>
                              </w:r>
                            </w:p>
                          </w:tc>
                        </w:tr>
                      </w:tbl>
                      <w:p w14:paraId="7C25DD37" w14:textId="77777777" w:rsidR="00663227" w:rsidRPr="00162FF7" w:rsidRDefault="00663227" w:rsidP="00AA4A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663227" w:rsidRPr="00162FF7" w14:paraId="69560E3B" w14:textId="77777777" w:rsidTr="00AA4A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48383" w14:textId="77777777" w:rsidR="00663227" w:rsidRPr="00162FF7" w:rsidRDefault="00663227" w:rsidP="00AA4A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56CDEE1" w14:textId="77777777" w:rsidR="00663227" w:rsidRPr="00915F48" w:rsidRDefault="00663227" w:rsidP="00AA4A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339FC65" w14:textId="77777777" w:rsidR="00663227" w:rsidRPr="00915F48" w:rsidRDefault="00663227" w:rsidP="00AA4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63227" w:rsidRPr="00915F48" w14:paraId="35F92A15" w14:textId="77777777" w:rsidTr="00AA4A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947FD7" w14:textId="77777777" w:rsidR="00663227" w:rsidRPr="00915F48" w:rsidRDefault="00663227" w:rsidP="00AA4A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2D02C57" w14:textId="77777777" w:rsidR="00663227" w:rsidRPr="0057217C" w:rsidRDefault="00663227" w:rsidP="00AA4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2A4E6ED" w14:textId="77777777" w:rsidR="00663227" w:rsidRDefault="00663227" w:rsidP="00AA4AAC"/>
        </w:tc>
      </w:tr>
      <w:tr w:rsidR="00663227" w14:paraId="69295159" w14:textId="77777777" w:rsidTr="00AA4AAC">
        <w:tc>
          <w:tcPr>
            <w:tcW w:w="4320" w:type="dxa"/>
          </w:tcPr>
          <w:p w14:paraId="4486AB7B" w14:textId="77777777" w:rsidR="00663227" w:rsidRDefault="00663227" w:rsidP="00AA4AAC">
            <w:r>
              <w:t>Actual Result</w:t>
            </w:r>
          </w:p>
        </w:tc>
        <w:tc>
          <w:tcPr>
            <w:tcW w:w="4320" w:type="dxa"/>
          </w:tcPr>
          <w:p w14:paraId="7D6D6785" w14:textId="0BA16A75" w:rsidR="00663227" w:rsidRDefault="00663227" w:rsidP="00AA4AAC">
            <w:r>
              <w:t>Typo is “Passwoed”</w:t>
            </w:r>
          </w:p>
        </w:tc>
      </w:tr>
      <w:tr w:rsidR="00663227" w14:paraId="2B999107" w14:textId="77777777" w:rsidTr="00AA4AAC">
        <w:tc>
          <w:tcPr>
            <w:tcW w:w="4320" w:type="dxa"/>
          </w:tcPr>
          <w:p w14:paraId="7122C33B" w14:textId="77777777" w:rsidR="00663227" w:rsidRDefault="00663227" w:rsidP="00AA4AAC">
            <w:r>
              <w:t>Attachments</w:t>
            </w:r>
          </w:p>
        </w:tc>
        <w:tc>
          <w:tcPr>
            <w:tcW w:w="4320" w:type="dxa"/>
          </w:tcPr>
          <w:p w14:paraId="5DA8B0F5" w14:textId="03ABC0A3" w:rsidR="00663227" w:rsidRDefault="000207CA" w:rsidP="00AA4AAC">
            <w:hyperlink r:id="rId46" w:history="1">
              <w:r w:rsidRPr="000207CA">
                <w:rPr>
                  <w:rStyle w:val="Hyperlink"/>
                </w:rPr>
                <w:t>Personal information</w:t>
              </w:r>
            </w:hyperlink>
          </w:p>
        </w:tc>
      </w:tr>
    </w:tbl>
    <w:p w14:paraId="278DEC2F" w14:textId="77777777" w:rsidR="00663227" w:rsidRDefault="00663227" w:rsidP="0004246C">
      <w:pPr>
        <w:rPr>
          <w:b/>
          <w:bCs/>
          <w:sz w:val="26"/>
          <w:szCs w:val="26"/>
          <w:lang w:bidi="ar-JO"/>
        </w:rPr>
      </w:pPr>
    </w:p>
    <w:p w14:paraId="25953E35" w14:textId="77777777" w:rsidR="00AC7C49" w:rsidRPr="005D12A9" w:rsidRDefault="00AC7C49" w:rsidP="0004246C">
      <w:pPr>
        <w:rPr>
          <w:b/>
          <w:bCs/>
          <w:sz w:val="26"/>
          <w:szCs w:val="26"/>
          <w:lang w:bidi="ar-JO"/>
        </w:rPr>
      </w:pPr>
    </w:p>
    <w:sectPr w:rsidR="00AC7C49" w:rsidRPr="005D1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34824"/>
    <w:multiLevelType w:val="hybridMultilevel"/>
    <w:tmpl w:val="1680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94143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5954FE"/>
    <w:multiLevelType w:val="hybridMultilevel"/>
    <w:tmpl w:val="BD8C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D6AAC"/>
    <w:multiLevelType w:val="hybridMultilevel"/>
    <w:tmpl w:val="2BACC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DAB7EDE"/>
    <w:multiLevelType w:val="hybridMultilevel"/>
    <w:tmpl w:val="B996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E17687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FE2281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13AC9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2E4962"/>
    <w:multiLevelType w:val="hybridMultilevel"/>
    <w:tmpl w:val="F3189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52D52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528CC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114F6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6421B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818AC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91B35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57DB9"/>
    <w:multiLevelType w:val="hybridMultilevel"/>
    <w:tmpl w:val="E6F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405A32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10A4E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76319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01DD4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A6D8D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6017E"/>
    <w:multiLevelType w:val="hybridMultilevel"/>
    <w:tmpl w:val="1680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E5058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86102"/>
    <w:multiLevelType w:val="hybridMultilevel"/>
    <w:tmpl w:val="A03A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819"/>
    <w:multiLevelType w:val="hybridMultilevel"/>
    <w:tmpl w:val="1680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C462C"/>
    <w:multiLevelType w:val="hybridMultilevel"/>
    <w:tmpl w:val="A4F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62B8D"/>
    <w:multiLevelType w:val="hybridMultilevel"/>
    <w:tmpl w:val="E3720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F3510C"/>
    <w:multiLevelType w:val="hybridMultilevel"/>
    <w:tmpl w:val="EBA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30"/>
  </w:num>
  <w:num w:numId="12">
    <w:abstractNumId w:val="34"/>
  </w:num>
  <w:num w:numId="13">
    <w:abstractNumId w:val="17"/>
  </w:num>
  <w:num w:numId="14">
    <w:abstractNumId w:val="11"/>
  </w:num>
  <w:num w:numId="15">
    <w:abstractNumId w:val="32"/>
  </w:num>
  <w:num w:numId="16">
    <w:abstractNumId w:val="35"/>
  </w:num>
  <w:num w:numId="17">
    <w:abstractNumId w:val="13"/>
  </w:num>
  <w:num w:numId="18">
    <w:abstractNumId w:val="9"/>
  </w:num>
  <w:num w:numId="19">
    <w:abstractNumId w:val="33"/>
  </w:num>
  <w:num w:numId="20">
    <w:abstractNumId w:val="12"/>
  </w:num>
  <w:num w:numId="21">
    <w:abstractNumId w:val="36"/>
  </w:num>
  <w:num w:numId="22">
    <w:abstractNumId w:val="31"/>
  </w:num>
  <w:num w:numId="23">
    <w:abstractNumId w:val="27"/>
  </w:num>
  <w:num w:numId="24">
    <w:abstractNumId w:val="22"/>
  </w:num>
  <w:num w:numId="25">
    <w:abstractNumId w:val="29"/>
  </w:num>
  <w:num w:numId="26">
    <w:abstractNumId w:val="18"/>
  </w:num>
  <w:num w:numId="27">
    <w:abstractNumId w:val="23"/>
  </w:num>
  <w:num w:numId="28">
    <w:abstractNumId w:val="16"/>
  </w:num>
  <w:num w:numId="29">
    <w:abstractNumId w:val="10"/>
  </w:num>
  <w:num w:numId="30">
    <w:abstractNumId w:val="15"/>
  </w:num>
  <w:num w:numId="31">
    <w:abstractNumId w:val="21"/>
  </w:num>
  <w:num w:numId="32">
    <w:abstractNumId w:val="19"/>
  </w:num>
  <w:num w:numId="33">
    <w:abstractNumId w:val="26"/>
  </w:num>
  <w:num w:numId="34">
    <w:abstractNumId w:val="20"/>
  </w:num>
  <w:num w:numId="35">
    <w:abstractNumId w:val="28"/>
  </w:num>
  <w:num w:numId="36">
    <w:abstractNumId w:val="1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B44"/>
    <w:rsid w:val="000207CA"/>
    <w:rsid w:val="0003192F"/>
    <w:rsid w:val="00034616"/>
    <w:rsid w:val="0004246C"/>
    <w:rsid w:val="00056FAE"/>
    <w:rsid w:val="0006063C"/>
    <w:rsid w:val="000821A8"/>
    <w:rsid w:val="001142E8"/>
    <w:rsid w:val="00130D50"/>
    <w:rsid w:val="00134228"/>
    <w:rsid w:val="001362E6"/>
    <w:rsid w:val="0015074B"/>
    <w:rsid w:val="00162FF7"/>
    <w:rsid w:val="001A0A76"/>
    <w:rsid w:val="001C1262"/>
    <w:rsid w:val="001D6D51"/>
    <w:rsid w:val="002232CA"/>
    <w:rsid w:val="002469E3"/>
    <w:rsid w:val="00276D24"/>
    <w:rsid w:val="00277A0D"/>
    <w:rsid w:val="002843FC"/>
    <w:rsid w:val="00286336"/>
    <w:rsid w:val="0029639D"/>
    <w:rsid w:val="002B1B7E"/>
    <w:rsid w:val="002C05D7"/>
    <w:rsid w:val="002D56D8"/>
    <w:rsid w:val="00326F90"/>
    <w:rsid w:val="00350CF3"/>
    <w:rsid w:val="00373BDC"/>
    <w:rsid w:val="003B214B"/>
    <w:rsid w:val="003C0F92"/>
    <w:rsid w:val="003D61BB"/>
    <w:rsid w:val="003F3CC7"/>
    <w:rsid w:val="003F5E03"/>
    <w:rsid w:val="003F7B8A"/>
    <w:rsid w:val="00417ECA"/>
    <w:rsid w:val="00425227"/>
    <w:rsid w:val="00436662"/>
    <w:rsid w:val="0044585A"/>
    <w:rsid w:val="004814F2"/>
    <w:rsid w:val="004926AD"/>
    <w:rsid w:val="004938D1"/>
    <w:rsid w:val="004B3ADC"/>
    <w:rsid w:val="004B5412"/>
    <w:rsid w:val="004E721F"/>
    <w:rsid w:val="004F3DC6"/>
    <w:rsid w:val="0051740A"/>
    <w:rsid w:val="00546F5E"/>
    <w:rsid w:val="005622E1"/>
    <w:rsid w:val="0057217C"/>
    <w:rsid w:val="00574FED"/>
    <w:rsid w:val="005914FD"/>
    <w:rsid w:val="005C4CD3"/>
    <w:rsid w:val="005D12A9"/>
    <w:rsid w:val="005F26D6"/>
    <w:rsid w:val="00615362"/>
    <w:rsid w:val="00622FF8"/>
    <w:rsid w:val="00635A99"/>
    <w:rsid w:val="0064727F"/>
    <w:rsid w:val="00652821"/>
    <w:rsid w:val="006557F0"/>
    <w:rsid w:val="006558DA"/>
    <w:rsid w:val="00663227"/>
    <w:rsid w:val="006635C7"/>
    <w:rsid w:val="00665574"/>
    <w:rsid w:val="00687514"/>
    <w:rsid w:val="006A5E83"/>
    <w:rsid w:val="006E7203"/>
    <w:rsid w:val="00702BC9"/>
    <w:rsid w:val="00702C5C"/>
    <w:rsid w:val="00704EB0"/>
    <w:rsid w:val="007164E6"/>
    <w:rsid w:val="007466DC"/>
    <w:rsid w:val="0079686E"/>
    <w:rsid w:val="007A78EC"/>
    <w:rsid w:val="007B3C02"/>
    <w:rsid w:val="007C2E2F"/>
    <w:rsid w:val="007D5070"/>
    <w:rsid w:val="007D5334"/>
    <w:rsid w:val="007E1865"/>
    <w:rsid w:val="007F0E74"/>
    <w:rsid w:val="00826A43"/>
    <w:rsid w:val="00830650"/>
    <w:rsid w:val="00876991"/>
    <w:rsid w:val="00891116"/>
    <w:rsid w:val="008A2E39"/>
    <w:rsid w:val="008B0A44"/>
    <w:rsid w:val="008C7A3B"/>
    <w:rsid w:val="008D7D4F"/>
    <w:rsid w:val="00915F48"/>
    <w:rsid w:val="009759A7"/>
    <w:rsid w:val="0099648C"/>
    <w:rsid w:val="009F7A1C"/>
    <w:rsid w:val="00A14402"/>
    <w:rsid w:val="00A342E0"/>
    <w:rsid w:val="00A40D76"/>
    <w:rsid w:val="00A4796C"/>
    <w:rsid w:val="00A75572"/>
    <w:rsid w:val="00AA1D8D"/>
    <w:rsid w:val="00AC7C49"/>
    <w:rsid w:val="00AE1734"/>
    <w:rsid w:val="00B33FF1"/>
    <w:rsid w:val="00B3454E"/>
    <w:rsid w:val="00B43F66"/>
    <w:rsid w:val="00B47730"/>
    <w:rsid w:val="00B66CA1"/>
    <w:rsid w:val="00B76AE4"/>
    <w:rsid w:val="00B82693"/>
    <w:rsid w:val="00B87805"/>
    <w:rsid w:val="00B94117"/>
    <w:rsid w:val="00BC368E"/>
    <w:rsid w:val="00BF14E5"/>
    <w:rsid w:val="00C06101"/>
    <w:rsid w:val="00C27CE7"/>
    <w:rsid w:val="00C37C89"/>
    <w:rsid w:val="00C66368"/>
    <w:rsid w:val="00C72B90"/>
    <w:rsid w:val="00C81624"/>
    <w:rsid w:val="00CB0664"/>
    <w:rsid w:val="00CC6A54"/>
    <w:rsid w:val="00CE6508"/>
    <w:rsid w:val="00CF6687"/>
    <w:rsid w:val="00D03092"/>
    <w:rsid w:val="00D041C2"/>
    <w:rsid w:val="00D46C4B"/>
    <w:rsid w:val="00D6124C"/>
    <w:rsid w:val="00D64CB8"/>
    <w:rsid w:val="00DB55C7"/>
    <w:rsid w:val="00E13728"/>
    <w:rsid w:val="00E31155"/>
    <w:rsid w:val="00E34FE3"/>
    <w:rsid w:val="00E64DF7"/>
    <w:rsid w:val="00EB075B"/>
    <w:rsid w:val="00ED728C"/>
    <w:rsid w:val="00EF01A5"/>
    <w:rsid w:val="00F229EF"/>
    <w:rsid w:val="00F32CA8"/>
    <w:rsid w:val="00F379D2"/>
    <w:rsid w:val="00F470AE"/>
    <w:rsid w:val="00F51E5E"/>
    <w:rsid w:val="00FC693F"/>
    <w:rsid w:val="00FC7E42"/>
    <w:rsid w:val="00FE7024"/>
    <w:rsid w:val="00FF622C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0038C"/>
  <w14:defaultImageDpi w14:val="300"/>
  <w15:docId w15:val="{3BA827A8-7B12-4107-9394-2B704898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66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6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TPnOXAFGr0KSzItnv_0sysFkNsG5rQ7j/view?usp=drive_link" TargetMode="External"/><Relationship Id="rId18" Type="http://schemas.openxmlformats.org/officeDocument/2006/relationships/hyperlink" Target="https://drive.google.com/file/d/1hsJHPTWOOsTIIto4H83kamxCVWUBAofB/view?usp=drive_link" TargetMode="External"/><Relationship Id="rId26" Type="http://schemas.openxmlformats.org/officeDocument/2006/relationships/hyperlink" Target="https://drive.google.com/file/d/1YTOJG3JiAe0f3Wl3EBjhG3RcKKF8eHo0/view?usp=drive_link" TargetMode="External"/><Relationship Id="rId39" Type="http://schemas.openxmlformats.org/officeDocument/2006/relationships/hyperlink" Target="https://drive.google.com/file/d/1QxvcsXp8M9MME3I22BQlNrINS2zVvJeX/view?usp=drive_link" TargetMode="External"/><Relationship Id="rId21" Type="http://schemas.openxmlformats.org/officeDocument/2006/relationships/hyperlink" Target="mailto:Widad.amjad48@gmail.com" TargetMode="External"/><Relationship Id="rId34" Type="http://schemas.openxmlformats.org/officeDocument/2006/relationships/hyperlink" Target="mailto:Widad.amjad48@gmail.com" TargetMode="External"/><Relationship Id="rId42" Type="http://schemas.openxmlformats.org/officeDocument/2006/relationships/hyperlink" Target="https://drive.google.com/file/d/1uMQUKVesW1uM0lIdRkPNo4lpqqO1KgPS/view?usp=drive_link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rive.google.com/file/d/1r003IR2XrF83FCe8gTcP1bJw-_6WuVLj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idad.amjad48@gmail.com" TargetMode="External"/><Relationship Id="rId29" Type="http://schemas.openxmlformats.org/officeDocument/2006/relationships/hyperlink" Target="mailto:Widad.amjad48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idad.amjad48@gmail.com" TargetMode="External"/><Relationship Id="rId11" Type="http://schemas.openxmlformats.org/officeDocument/2006/relationships/hyperlink" Target="https://drive.google.com/file/d/1y10Hx9bTywriqpz8R2lZOggHE_dMZUbW/view?usp=drive_link" TargetMode="External"/><Relationship Id="rId24" Type="http://schemas.openxmlformats.org/officeDocument/2006/relationships/hyperlink" Target="https://drive.google.com/file/d/1jSFooedlWJFlK4BPM59cfx9xle206OVp/view?usp=drive_link" TargetMode="External"/><Relationship Id="rId32" Type="http://schemas.openxmlformats.org/officeDocument/2006/relationships/hyperlink" Target="mailto:Widad.amjad48@gmail.com" TargetMode="External"/><Relationship Id="rId37" Type="http://schemas.openxmlformats.org/officeDocument/2006/relationships/hyperlink" Target="https://drive.google.com/file/d/1m3qSRhugjuHJ3YmwUObsEJVj26hLR2BJ/view?usp=drive_link" TargetMode="External"/><Relationship Id="rId40" Type="http://schemas.openxmlformats.org/officeDocument/2006/relationships/hyperlink" Target="https://drive.google.com/file/d/1Ffd7Cr9tJRcFAhrSsAqGxjS94pvOPKUK/view?usp=drive_link" TargetMode="External"/><Relationship Id="rId45" Type="http://schemas.openxmlformats.org/officeDocument/2006/relationships/hyperlink" Target="mailto:Widad.amjad4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sJHPTWOOsTIIto4H83kamxCVWUBAofB/view?usp=drive_link" TargetMode="External"/><Relationship Id="rId23" Type="http://schemas.openxmlformats.org/officeDocument/2006/relationships/hyperlink" Target="mailto:Widad.amjad48@gmail.com" TargetMode="External"/><Relationship Id="rId28" Type="http://schemas.openxmlformats.org/officeDocument/2006/relationships/hyperlink" Target="https://drive.google.com/file/d/11UvHpdA1NWgsapJwjaaXvCfDxBiJjz-f/view?usp=drive_link" TargetMode="External"/><Relationship Id="rId36" Type="http://schemas.openxmlformats.org/officeDocument/2006/relationships/hyperlink" Target="mailto:Widad.amjad48@gmail.com" TargetMode="External"/><Relationship Id="rId10" Type="http://schemas.openxmlformats.org/officeDocument/2006/relationships/hyperlink" Target="mailto:Widad.amjad48@gmail.com" TargetMode="External"/><Relationship Id="rId19" Type="http://schemas.openxmlformats.org/officeDocument/2006/relationships/hyperlink" Target="mailto:Widad.amjad48@gmail.com" TargetMode="External"/><Relationship Id="rId31" Type="http://schemas.openxmlformats.org/officeDocument/2006/relationships/hyperlink" Target="https://drive.google.com/file/d/1mBa7j2UFTgilqqhFEX3obs092YvIWRqz/view?usp=drive_link" TargetMode="External"/><Relationship Id="rId44" Type="http://schemas.openxmlformats.org/officeDocument/2006/relationships/hyperlink" Target="https://drive.google.com/file/d/1uMQUKVesW1uM0lIdRkPNo4lpqqO1KgPS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wJCX7mHFcqH3wmPxhsRUuua9uvgO3U8/view?usp=drive_link" TargetMode="External"/><Relationship Id="rId14" Type="http://schemas.openxmlformats.org/officeDocument/2006/relationships/hyperlink" Target="mailto:Widad.amjad48@gmail.com" TargetMode="External"/><Relationship Id="rId22" Type="http://schemas.openxmlformats.org/officeDocument/2006/relationships/hyperlink" Target="https://drive.google.com/file/d/1mBa7j2UFTgilqqhFEX3obs092YvIWRqz/view?usp=drive_link" TargetMode="External"/><Relationship Id="rId27" Type="http://schemas.openxmlformats.org/officeDocument/2006/relationships/hyperlink" Target="mailto:Widad.amjad48@gmail.com" TargetMode="External"/><Relationship Id="rId30" Type="http://schemas.openxmlformats.org/officeDocument/2006/relationships/hyperlink" Target="https://drive.google.com/file/d/11UvHpdA1NWgsapJwjaaXvCfDxBiJjz-f/view?usp=drive_link" TargetMode="External"/><Relationship Id="rId35" Type="http://schemas.openxmlformats.org/officeDocument/2006/relationships/hyperlink" Target="https://drive.google.com/file/d/1SrftRdAZQURN0vlJDkcIV2cuJyz44AyV/view?usp=drive_link" TargetMode="External"/><Relationship Id="rId43" Type="http://schemas.openxmlformats.org/officeDocument/2006/relationships/hyperlink" Target="mailto:Widad.amjad48@gmail.com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Widad.amjad4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Widad.amjad48@gmail.com" TargetMode="External"/><Relationship Id="rId17" Type="http://schemas.openxmlformats.org/officeDocument/2006/relationships/hyperlink" Target="mailto:Widad.amjad48@gmail.com" TargetMode="External"/><Relationship Id="rId25" Type="http://schemas.openxmlformats.org/officeDocument/2006/relationships/hyperlink" Target="mailto:Widad.amjad48@gmail.com" TargetMode="External"/><Relationship Id="rId33" Type="http://schemas.openxmlformats.org/officeDocument/2006/relationships/hyperlink" Target="https://drive.google.com/file/d/1sFzzPhURYUVDiKp5ZLIhrCU_FtwRKiBv/view?usp=drive_link" TargetMode="External"/><Relationship Id="rId38" Type="http://schemas.openxmlformats.org/officeDocument/2006/relationships/hyperlink" Target="mailto:Widad.amjad48@gmail.com" TargetMode="External"/><Relationship Id="rId46" Type="http://schemas.openxmlformats.org/officeDocument/2006/relationships/hyperlink" Target="https://drive.google.com/file/d/1e9SvMbZEFJT2i0mH3EPP2YbJLyrWKw0y/view?usp=drive_link" TargetMode="External"/><Relationship Id="rId20" Type="http://schemas.openxmlformats.org/officeDocument/2006/relationships/hyperlink" Target="https://drive.google.com/file/d/1hoQekhAAK7sy9mtkNmYkbjmThtEyEp6R/view?usp=drive_link" TargetMode="External"/><Relationship Id="rId41" Type="http://schemas.openxmlformats.org/officeDocument/2006/relationships/hyperlink" Target="mailto:Widad.amjad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widad amjad</cp:lastModifiedBy>
  <cp:revision>125</cp:revision>
  <dcterms:created xsi:type="dcterms:W3CDTF">2013-12-23T23:15:00Z</dcterms:created>
  <dcterms:modified xsi:type="dcterms:W3CDTF">2025-04-05T17:09:00Z</dcterms:modified>
  <cp:category/>
</cp:coreProperties>
</file>